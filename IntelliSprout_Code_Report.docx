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IntelliSprout Project Code Report</w:t>
      </w:r>
    </w:p>
    <w:p>
      <w:pPr>
        <w:pStyle w:val="Heading2"/>
      </w:pPr>
      <w:r>
        <w:t>IntelliSprout/client/eslint.config.js</w:t>
      </w:r>
    </w:p>
    <w:p>
      <w:pPr>
        <w:pStyle w:val="CodeStyle"/>
      </w:pPr>
      <w:r>
        <w:t>import js from '@eslint/js'</w:t>
        <w:br/>
        <w:t>import globals from 'globals'</w:t>
        <w:br/>
        <w:t>import react from 'eslint-plugin-react'</w:t>
        <w:br/>
        <w:t>import reactHooks from 'eslint-plugin-react-hooks'</w:t>
        <w:br/>
        <w:t>import reactRefresh from 'eslint-plugin-react-refresh'</w:t>
        <w:br/>
        <w:br/>
        <w:t>export default [</w:t>
        <w:br/>
        <w:t xml:space="preserve">  { ignores: ['dist'] },</w:t>
        <w:br/>
        <w:t xml:space="preserve">  {</w:t>
        <w:br/>
        <w:t xml:space="preserve">    files: ['**/*.{js,jsx}'],</w:t>
        <w:br/>
        <w:t xml:space="preserve">    languageOptions: {</w:t>
        <w:br/>
        <w:t xml:space="preserve">      ecmaVersion: 2020,</w:t>
        <w:br/>
        <w:t xml:space="preserve">      globals: globals.browser,</w:t>
        <w:br/>
        <w:t xml:space="preserve">      parserOptions: {</w:t>
        <w:br/>
        <w:t xml:space="preserve">        ecmaVersion: 'latest',</w:t>
        <w:br/>
        <w:t xml:space="preserve">        ecmaFeatures: { jsx: true },</w:t>
        <w:br/>
        <w:t xml:space="preserve">        sourceType: 'module',</w:t>
        <w:br/>
        <w:t xml:space="preserve">      },</w:t>
        <w:br/>
        <w:t xml:space="preserve">    },</w:t>
        <w:br/>
        <w:t xml:space="preserve">    settings: { react: { version: '18.3' } },</w:t>
        <w:br/>
        <w:t xml:space="preserve">    plugins: {</w:t>
        <w:br/>
        <w:t xml:space="preserve">      react,</w:t>
        <w:br/>
        <w:t xml:space="preserve">      'react-hooks': reactHooks,</w:t>
        <w:br/>
        <w:t xml:space="preserve">      'react-refresh': reactRefresh,</w:t>
        <w:br/>
        <w:t xml:space="preserve">    },</w:t>
        <w:br/>
        <w:t xml:space="preserve">    rules: {</w:t>
        <w:br/>
        <w:t xml:space="preserve">      ...js.configs.recommended.rules,</w:t>
        <w:br/>
        <w:t xml:space="preserve">      ...react.configs.recommended.rules,</w:t>
        <w:br/>
        <w:t xml:space="preserve">      ...react.configs['jsx-runtime'].rules,</w:t>
        <w:br/>
        <w:t xml:space="preserve">      ...reactHooks.configs.recommended.rules,</w:t>
        <w:br/>
        <w:t xml:space="preserve">      'react/jsx-no-target-blank': 'off',</w:t>
        <w:br/>
        <w:t xml:space="preserve">      'react-refresh/only-export-components': [</w:t>
        <w:br/>
        <w:t xml:space="preserve">        'warn',</w:t>
        <w:br/>
        <w:t xml:space="preserve">        { allowConstantExport: true },</w:t>
        <w:br/>
        <w:t xml:space="preserve">      ],</w:t>
        <w:br/>
        <w:t xml:space="preserve">    },</w:t>
        <w:br/>
        <w:t xml:space="preserve">  },</w:t>
        <w:br/>
        <w:t>]</w:t>
        <w:br/>
      </w:r>
    </w:p>
    <w:p>
      <w:pPr>
        <w:pStyle w:val="Heading2"/>
      </w:pPr>
      <w:r>
        <w:t>IntelliSprout/client/index.html</w:t>
      </w:r>
    </w:p>
    <w:p>
      <w:pPr>
        <w:pStyle w:val="CodeStyle"/>
      </w:pPr>
      <w: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type="image/svg+xml" href="/vite.svg" /&gt;</w:t>
        <w:br/>
        <w:t xml:space="preserve">    &lt;meta name="viewport" content="width=device-width, initial-scale=1.0" /&gt;</w:t>
        <w:br/>
        <w:t xml:space="preserve">    &lt;title&gt;Vite + React&lt;/title&gt;</w:t>
        <w:br/>
        <w:t xml:space="preserve">  &lt;/head&gt;</w:t>
        <w:br/>
        <w:t xml:space="preserve">  &lt;body&gt;</w:t>
        <w:br/>
        <w:t xml:space="preserve">    &lt;div id="root"&gt;&lt;/div&gt;</w:t>
        <w:br/>
        <w:t xml:space="preserve">    &lt;script type="module" src="/src/main.jsx"&gt;&lt;/script&gt;</w:t>
        <w:br/>
        <w:t xml:space="preserve">  &lt;/body&gt;</w:t>
        <w:br/>
        <w:t>&lt;/html&gt;</w:t>
        <w:br/>
      </w:r>
    </w:p>
    <w:p>
      <w:pPr>
        <w:pStyle w:val="Heading2"/>
      </w:pPr>
      <w:r>
        <w:t>IntelliSprout/client/postcss.config.js</w:t>
      </w:r>
    </w:p>
    <w:p>
      <w:pPr>
        <w:pStyle w:val="CodeStyle"/>
      </w:pPr>
      <w:r>
        <w:t>export default {</w:t>
        <w:br/>
        <w:t xml:space="preserve">  plugins: {</w:t>
        <w:br/>
        <w:t xml:space="preserve">    tailwindcss: {},</w:t>
        <w:br/>
        <w:t xml:space="preserve">    autoprefixer: {},</w:t>
        <w:br/>
        <w:t xml:space="preserve">  },</w:t>
        <w:br/>
        <w:t>}</w:t>
        <w:br/>
      </w:r>
    </w:p>
    <w:p>
      <w:pPr>
        <w:pStyle w:val="Heading2"/>
      </w:pPr>
      <w:r>
        <w:t>IntelliSprout/client/src/App.css</w:t>
      </w:r>
    </w:p>
    <w:p>
      <w:pPr>
        <w:pStyle w:val="CodeStyle"/>
      </w:pPr>
      <w:r/>
    </w:p>
    <w:p>
      <w:pPr>
        <w:pStyle w:val="Heading2"/>
      </w:pPr>
      <w:r>
        <w:t>IntelliSprout/client/src/app/rootRedcuer.js</w:t>
      </w:r>
    </w:p>
    <w:p>
      <w:pPr>
        <w:pStyle w:val="CodeStyle"/>
      </w:pPr>
      <w:r>
        <w:t>import { combineReducers } from "@reduxjs/toolkit";</w:t>
        <w:br/>
        <w:t xml:space="preserve">import authReducer from "../features/authSlice"; </w:t>
        <w:br/>
        <w:t>import { authApi } from "@/features/api/authApi";</w:t>
        <w:br/>
        <w:t>import { courseApi } from "@/features/api/courseApi";</w:t>
        <w:br/>
        <w:t>import { purchaseApi } from "@/features/api/purchaseApi";</w:t>
        <w:br/>
        <w:t>import { courseProgressApi } from "@/features/api/courseProgressApi";</w:t>
        <w:br/>
        <w:br/>
        <w:t>const rootRedcuer = combineReducers({</w:t>
        <w:br/>
        <w:t xml:space="preserve">    [authApi.reducerPath]:authApi.reducer,</w:t>
        <w:br/>
        <w:t xml:space="preserve">    [courseApi.reducerPath]:courseApi.reducer,</w:t>
        <w:br/>
        <w:t xml:space="preserve">    [purchaseApi.reducerPath]:purchaseApi.reducer,</w:t>
        <w:br/>
        <w:t xml:space="preserve">    [courseProgressApi.reducerPath]:courseProgressApi.reducer,</w:t>
        <w:br/>
        <w:t xml:space="preserve">    auth:authReducer, </w:t>
        <w:br/>
        <w:t>});</w:t>
        <w:br/>
        <w:t>export default rootRedcuer;</w:t>
      </w:r>
    </w:p>
    <w:p>
      <w:pPr>
        <w:pStyle w:val="Heading2"/>
      </w:pPr>
      <w:r>
        <w:t>IntelliSprout/client/src/app/store.js</w:t>
      </w:r>
    </w:p>
    <w:p>
      <w:pPr>
        <w:pStyle w:val="CodeStyle"/>
      </w:pPr>
      <w:r>
        <w:t xml:space="preserve">import {configureStore} from "@reduxjs/toolkit" </w:t>
        <w:br/>
        <w:t>import rootRedcuer from "./rootRedcuer";</w:t>
        <w:br/>
        <w:t>import { authApi } from "@/features/api/authApi";</w:t>
        <w:br/>
        <w:t>import { courseApi } from "@/features/api/courseApi";</w:t>
        <w:br/>
        <w:t>import { purchaseApi } from "@/features/api/purchaseApi";</w:t>
        <w:br/>
        <w:t>import { courseProgressApi } from "@/features/api/courseProgressApi";</w:t>
        <w:br/>
        <w:br/>
        <w:t>export const appStore = configureStore({</w:t>
        <w:br/>
        <w:t xml:space="preserve">    reducer: rootRedcuer,</w:t>
        <w:br/>
        <w:t xml:space="preserve">    middleware:(defaultMiddleware) =&gt; defaultMiddleware().concat(authApi.middleware, courseApi.middleware, purchaseApi.middleware, courseProgressApi.middleware)</w:t>
        <w:br/>
        <w:t>});</w:t>
        <w:br/>
        <w:br/>
        <w:t>const initializeApp = async () =&gt; {</w:t>
        <w:br/>
        <w:t xml:space="preserve">    await appStore.dispatch(authApi.endpoints.loadUser.initiate({},{forceRefetch:true}))</w:t>
        <w:br/>
        <w:t>}</w:t>
        <w:br/>
        <w:t>initializeApp();</w:t>
      </w:r>
    </w:p>
    <w:p>
      <w:pPr>
        <w:pStyle w:val="Heading2"/>
      </w:pPr>
      <w:r>
        <w:t>IntelliSprout/client/src/features/api/authApi.js</w:t>
      </w:r>
    </w:p>
    <w:p>
      <w:pPr>
        <w:pStyle w:val="CodeStyle"/>
      </w:pPr>
      <w:r>
        <w:t>import {createApi, fetchBaseQuery} from "@reduxjs/toolkit/query/react";</w:t>
        <w:br/>
        <w:t>import { userLoggedIn, userLoggedOut } from "../authSlice";</w:t>
        <w:br/>
        <w:br/>
        <w:t>const USER_API = "http://localhost:8080/api/v1/user/"</w:t>
        <w:br/>
        <w:br/>
        <w:t>export const authApi = createApi({</w:t>
        <w:br/>
        <w:t xml:space="preserve">    reducerPath:"authApi",</w:t>
        <w:br/>
        <w:t xml:space="preserve">    baseQuery:fetchBaseQuery({</w:t>
        <w:br/>
        <w:t xml:space="preserve">        baseUrl:USER_API,</w:t>
        <w:br/>
        <w:t xml:space="preserve">        credentials:'include'</w:t>
        <w:br/>
        <w:t xml:space="preserve">    }),</w:t>
        <w:br/>
        <w:t xml:space="preserve">    endpoints: (builder) =&gt; ({</w:t>
        <w:br/>
        <w:t xml:space="preserve">        registerUser: builder.mutation({</w:t>
        <w:br/>
        <w:t xml:space="preserve">            query: (inputData) =&gt; ({</w:t>
        <w:br/>
        <w:t xml:space="preserve">                url:"register",</w:t>
        <w:br/>
        <w:t xml:space="preserve">                method:"POST",</w:t>
        <w:br/>
        <w:t xml:space="preserve">                body:inputData</w:t>
        <w:br/>
        <w:t xml:space="preserve">            })</w:t>
        <w:br/>
        <w:t xml:space="preserve">        }),</w:t>
        <w:br/>
        <w:t xml:space="preserve">        loginUser: builder.mutation({</w:t>
        <w:br/>
        <w:t xml:space="preserve">            query: (inputData) =&gt; ({</w:t>
        <w:br/>
        <w:t xml:space="preserve">                url:"login",</w:t>
        <w:br/>
        <w:t xml:space="preserve">                method:"POST",</w:t>
        <w:br/>
        <w:t xml:space="preserve">                body:inputData</w:t>
        <w:br/>
        <w:t xml:space="preserve">            }),</w:t>
        <w:br/>
        <w:t xml:space="preserve">            async onQueryStarted(_, {queryFulfilled, dispatch}) {</w:t>
        <w:br/>
        <w:t xml:space="preserve">                try {</w:t>
        <w:br/>
        <w:t xml:space="preserve">                    const result = await queryFulfilled;</w:t>
        <w:br/>
        <w:t xml:space="preserve">                    dispatch(userLoggedIn({user:result.data.user}));</w:t>
        <w:br/>
        <w:t xml:space="preserve">                } catch (error) {</w:t>
        <w:br/>
        <w:t xml:space="preserve">                    console.log(error);</w:t>
        <w:br/>
        <w:t xml:space="preserve">                }</w:t>
        <w:br/>
        <w:t xml:space="preserve">            }</w:t>
        <w:br/>
        <w:t xml:space="preserve">        }),</w:t>
        <w:br/>
        <w:t xml:space="preserve">        logoutUser: builder.mutation({</w:t>
        <w:br/>
        <w:t xml:space="preserve">            query: () =&gt; ({</w:t>
        <w:br/>
        <w:t xml:space="preserve">                url:"logout",</w:t>
        <w:br/>
        <w:t xml:space="preserve">                method:"GET"</w:t>
        <w:br/>
        <w:t xml:space="preserve">            }),</w:t>
        <w:br/>
        <w:t xml:space="preserve">            async onQueryStarted(_, {queryFulfilled, dispatch}) {</w:t>
        <w:br/>
        <w:t xml:space="preserve">                try { </w:t>
        <w:br/>
        <w:t xml:space="preserve">                    dispatch(userLoggedOut());</w:t>
        <w:br/>
        <w:t xml:space="preserve">                } catch (error) {</w:t>
        <w:br/>
        <w:t xml:space="preserve">                    console.log(error);</w:t>
        <w:br/>
        <w:t xml:space="preserve">                }</w:t>
        <w:br/>
        <w:t xml:space="preserve">            }</w:t>
        <w:br/>
        <w:t xml:space="preserve">        }),</w:t>
        <w:br/>
        <w:t xml:space="preserve">        loadUser: builder.query({</w:t>
        <w:br/>
        <w:t xml:space="preserve">            query: () =&gt; ({</w:t>
        <w:br/>
        <w:t xml:space="preserve">                url:"profile",</w:t>
        <w:br/>
        <w:t xml:space="preserve">                method:"GET"</w:t>
        <w:br/>
        <w:t xml:space="preserve">            }),</w:t>
        <w:br/>
        <w:t xml:space="preserve">            async onQueryStarted(_, {queryFulfilled, dispatch}) {</w:t>
        <w:br/>
        <w:t xml:space="preserve">                try {</w:t>
        <w:br/>
        <w:t xml:space="preserve">                    const result = await queryFulfilled;</w:t>
        <w:br/>
        <w:t xml:space="preserve">                    dispatch(userLoggedIn({user:result.data.user}));</w:t>
        <w:br/>
        <w:t xml:space="preserve">                } catch (error) {</w:t>
        <w:br/>
        <w:t xml:space="preserve">                    console.log(error);</w:t>
        <w:br/>
        <w:t xml:space="preserve">                }</w:t>
        <w:br/>
        <w:t xml:space="preserve">            }</w:t>
        <w:br/>
        <w:t xml:space="preserve">        }),</w:t>
        <w:br/>
        <w:t xml:space="preserve">        updateUser: builder.mutation({</w:t>
        <w:br/>
        <w:t xml:space="preserve">            query: (formData) =&gt; ({</w:t>
        <w:br/>
        <w:t xml:space="preserve">                url:"profile/update",</w:t>
        <w:br/>
        <w:t xml:space="preserve">                method:"PUT",</w:t>
        <w:br/>
        <w:t xml:space="preserve">                body:formData,</w:t>
        <w:br/>
        <w:t xml:space="preserve">                credentials:"include"</w:t>
        <w:br/>
        <w:t xml:space="preserve">            })</w:t>
        <w:br/>
        <w:t xml:space="preserve">        })</w:t>
        <w:br/>
        <w:t xml:space="preserve">    })</w:t>
        <w:br/>
        <w:t>});</w:t>
        <w:br/>
        <w:t>export const {</w:t>
        <w:br/>
        <w:t xml:space="preserve">    useRegisterUserMutation,</w:t>
        <w:br/>
        <w:t xml:space="preserve">    useLoginUserMutation,</w:t>
        <w:br/>
        <w:t xml:space="preserve">    useLogoutUserMutation,</w:t>
        <w:br/>
        <w:t xml:space="preserve">    useLoadUserQuery,</w:t>
        <w:br/>
        <w:t xml:space="preserve">    useUpdateUserMutation</w:t>
        <w:br/>
        <w:t>} = authApi;</w:t>
        <w:br/>
      </w:r>
    </w:p>
    <w:p>
      <w:pPr>
        <w:pStyle w:val="Heading2"/>
      </w:pPr>
      <w:r>
        <w:t>IntelliSprout/client/src/features/api/courseApi.js</w:t>
      </w:r>
    </w:p>
    <w:p>
      <w:pPr>
        <w:pStyle w:val="CodeStyle"/>
      </w:pPr>
      <w:r>
        <w:t>import { createApi, fetchBaseQuery } from "@reduxjs/toolkit/query/react";</w:t>
        <w:br/>
        <w:br/>
        <w:t>const COURSE_API = "http://localhost:8080/api/v1/course";</w:t>
        <w:br/>
        <w:br/>
        <w:t>export const courseApi = createApi({</w:t>
        <w:br/>
        <w:t xml:space="preserve">  reducerPath: "courseApi",</w:t>
        <w:br/>
        <w:t xml:space="preserve">  tagTypes: ["Refetch_Creator_Course", "Refetch_Lecture"],</w:t>
        <w:br/>
        <w:t xml:space="preserve">  baseQuery: fetchBaseQuery({</w:t>
        <w:br/>
        <w:t xml:space="preserve">    baseUrl: COURSE_API,</w:t>
        <w:br/>
        <w:t xml:space="preserve">    credentials: "include",</w:t>
        <w:br/>
        <w:t xml:space="preserve">  }),</w:t>
        <w:br/>
        <w:t xml:space="preserve">  endpoints: (builder) =&gt; ({</w:t>
        <w:br/>
        <w:t xml:space="preserve">    createCourse: builder.mutation({</w:t>
        <w:br/>
        <w:t xml:space="preserve">      query: ({ courseTitle, category }) =&gt; ({</w:t>
        <w:br/>
        <w:t xml:space="preserve">        url: "",</w:t>
        <w:br/>
        <w:t xml:space="preserve">        method: "POST",</w:t>
        <w:br/>
        <w:t xml:space="preserve">        body: { courseTitle, category },</w:t>
        <w:br/>
        <w:t xml:space="preserve">      }),</w:t>
        <w:br/>
        <w:t xml:space="preserve">      invalidatesTags: ["Refetch_Creator_Course"],</w:t>
        <w:br/>
        <w:t xml:space="preserve">    }),</w:t>
        <w:br/>
        <w:t xml:space="preserve">    getSearchCourse:builder.query({</w:t>
        <w:br/>
        <w:t xml:space="preserve">      query: ({searchQuery, categories, sortByPrice}) =&gt; {</w:t>
        <w:br/>
        <w:t xml:space="preserve">        // Build qiery string</w:t>
        <w:br/>
        <w:t xml:space="preserve">        let queryString = `/search?query=${encodeURIComponent(searchQuery)}`</w:t>
        <w:br/>
        <w:br/>
        <w:t xml:space="preserve">        // append cateogry </w:t>
        <w:br/>
        <w:t xml:space="preserve">        if(categories &amp;&amp; categories.length &gt; 0) {</w:t>
        <w:br/>
        <w:t xml:space="preserve">          const categoriesString = categories.map(encodeURIComponent).join(",");</w:t>
        <w:br/>
        <w:t xml:space="preserve">          queryString += `&amp;categories=${categoriesString}`; </w:t>
        <w:br/>
        <w:t xml:space="preserve">        }</w:t>
        <w:br/>
        <w:br/>
        <w:t xml:space="preserve">        // Append sortByPrice is available</w:t>
        <w:br/>
        <w:t xml:space="preserve">        if(sortByPrice){</w:t>
        <w:br/>
        <w:t xml:space="preserve">          queryString += `&amp;sortByPrice=${encodeURIComponent(sortByPrice)}`; </w:t>
        <w:br/>
        <w:t xml:space="preserve">        }</w:t>
        <w:br/>
        <w:br/>
        <w:t xml:space="preserve">        return {</w:t>
        <w:br/>
        <w:t xml:space="preserve">          url:queryString,</w:t>
        <w:br/>
        <w:t xml:space="preserve">          method:"GET", </w:t>
        <w:br/>
        <w:t xml:space="preserve">        }</w:t>
        <w:br/>
        <w:t xml:space="preserve">      }</w:t>
        <w:br/>
        <w:t xml:space="preserve">    }),</w:t>
        <w:br/>
        <w:t xml:space="preserve">    getPublishedCourse: builder.query({</w:t>
        <w:br/>
        <w:t xml:space="preserve">      query: () =&gt; ({</w:t>
        <w:br/>
        <w:t xml:space="preserve">        url: "/published-courses",</w:t>
        <w:br/>
        <w:t xml:space="preserve">        method: "GET",</w:t>
        <w:br/>
        <w:t xml:space="preserve">      }),</w:t>
        <w:br/>
        <w:t xml:space="preserve">    }),</w:t>
        <w:br/>
        <w:t xml:space="preserve">    getCreatorCourse: builder.query({</w:t>
        <w:br/>
        <w:t xml:space="preserve">      query: () =&gt; ({</w:t>
        <w:br/>
        <w:t xml:space="preserve">        url: "",</w:t>
        <w:br/>
        <w:t xml:space="preserve">        method: "GET",</w:t>
        <w:br/>
        <w:t xml:space="preserve">      }),</w:t>
        <w:br/>
        <w:t xml:space="preserve">      providesTags: ["Refetch_Creator_Course"],</w:t>
        <w:br/>
        <w:t xml:space="preserve">    }),</w:t>
        <w:br/>
        <w:t xml:space="preserve">    editCourse: builder.mutation({</w:t>
        <w:br/>
        <w:t xml:space="preserve">      query: ({ formData, courseId }) =&gt; ({</w:t>
        <w:br/>
        <w:t xml:space="preserve">        url: `/${courseId}`,</w:t>
        <w:br/>
        <w:t xml:space="preserve">        method: "PUT",</w:t>
        <w:br/>
        <w:t xml:space="preserve">        body: formData,</w:t>
        <w:br/>
        <w:t xml:space="preserve">      }),</w:t>
        <w:br/>
        <w:t xml:space="preserve">      invalidatesTags: ["Refetch_Creator_Course"],</w:t>
        <w:br/>
        <w:t xml:space="preserve">    }),</w:t>
        <w:br/>
        <w:t xml:space="preserve">    getCourseById: builder.query({</w:t>
        <w:br/>
        <w:t xml:space="preserve">      query: (courseId) =&gt; ({</w:t>
        <w:br/>
        <w:t xml:space="preserve">        url: `/${courseId}`,</w:t>
        <w:br/>
        <w:t xml:space="preserve">        method: "GET",</w:t>
        <w:br/>
        <w:t xml:space="preserve">      }),</w:t>
        <w:br/>
        <w:t xml:space="preserve">    }),</w:t>
        <w:br/>
        <w:t xml:space="preserve">    createLecture: builder.mutation({</w:t>
        <w:br/>
        <w:t xml:space="preserve">      query: ({ lectureTitle, courseId }) =&gt; ({</w:t>
        <w:br/>
        <w:t xml:space="preserve">        url: `/${courseId}/lecture`,</w:t>
        <w:br/>
        <w:t xml:space="preserve">        method: "POST",</w:t>
        <w:br/>
        <w:t xml:space="preserve">        body: { lectureTitle },</w:t>
        <w:br/>
        <w:t xml:space="preserve">      }),</w:t>
        <w:br/>
        <w:t xml:space="preserve">    }),</w:t>
        <w:br/>
        <w:t xml:space="preserve">    getCourseLecture: builder.query({</w:t>
        <w:br/>
        <w:t xml:space="preserve">      query: (courseId) =&gt; ({</w:t>
        <w:br/>
        <w:t xml:space="preserve">        url: `/${courseId}/lecture`,</w:t>
        <w:br/>
        <w:t xml:space="preserve">        method: "GET",</w:t>
        <w:br/>
        <w:t xml:space="preserve">      }),</w:t>
        <w:br/>
        <w:t xml:space="preserve">      providesTags: ["Refetch_Lecture"],</w:t>
        <w:br/>
        <w:t xml:space="preserve">    }),</w:t>
        <w:br/>
        <w:t xml:space="preserve">    editLecture: builder.mutation({</w:t>
        <w:br/>
        <w:t xml:space="preserve">      query: ({</w:t>
        <w:br/>
        <w:t xml:space="preserve">        lectureTitle,</w:t>
        <w:br/>
        <w:t xml:space="preserve">        videoInfo,</w:t>
        <w:br/>
        <w:t xml:space="preserve">        isPreviewFree,</w:t>
        <w:br/>
        <w:t xml:space="preserve">        courseId,</w:t>
        <w:br/>
        <w:t xml:space="preserve">        lectureId,</w:t>
        <w:br/>
        <w:t xml:space="preserve">      }) =&gt; ({</w:t>
        <w:br/>
        <w:t xml:space="preserve">        url: `/${courseId}/lecture/${lectureId}`,</w:t>
        <w:br/>
        <w:t xml:space="preserve">        method: "POST",</w:t>
        <w:br/>
        <w:t xml:space="preserve">        body: { lectureTitle, videoInfo, isPreviewFree },</w:t>
        <w:br/>
        <w:t xml:space="preserve">      }),</w:t>
        <w:br/>
        <w:t xml:space="preserve">    }),</w:t>
        <w:br/>
        <w:t xml:space="preserve">    removeLecture: builder.mutation({</w:t>
        <w:br/>
        <w:t xml:space="preserve">      query: (lectureId) =&gt; ({</w:t>
        <w:br/>
        <w:t xml:space="preserve">        url: `/lecture/${lectureId}`,</w:t>
        <w:br/>
        <w:t xml:space="preserve">        method: "DELETE",</w:t>
        <w:br/>
        <w:t xml:space="preserve">      }),</w:t>
        <w:br/>
        <w:t xml:space="preserve">      invalidatesTags: ["Refetch_Lecture"],</w:t>
        <w:br/>
        <w:t xml:space="preserve">    }),</w:t>
        <w:br/>
        <w:t xml:space="preserve">    getLectureById: builder.query({</w:t>
        <w:br/>
        <w:t xml:space="preserve">      query: (lectureId) =&gt; ({</w:t>
        <w:br/>
        <w:t xml:space="preserve">        url: `/lecture/${lectureId}`,</w:t>
        <w:br/>
        <w:t xml:space="preserve">        method: "GET",</w:t>
        <w:br/>
        <w:t xml:space="preserve">      }),</w:t>
        <w:br/>
        <w:t xml:space="preserve">    }),</w:t>
        <w:br/>
        <w:t xml:space="preserve">    publishCourse: builder.mutation({</w:t>
        <w:br/>
        <w:t xml:space="preserve">      query: ({ courseId, query }) =&gt; ({</w:t>
        <w:br/>
        <w:t xml:space="preserve">        url: `/${courseId}?publish=${query}`,</w:t>
        <w:br/>
        <w:t xml:space="preserve">        method: "PATCH",</w:t>
        <w:br/>
        <w:t xml:space="preserve">      }),</w:t>
        <w:br/>
        <w:t xml:space="preserve">    }),</w:t>
        <w:br/>
        <w:t xml:space="preserve">  }),</w:t>
        <w:br/>
        <w:t>});</w:t>
        <w:br/>
        <w:t>export const {</w:t>
        <w:br/>
        <w:t xml:space="preserve">  useCreateCourseMutation,</w:t>
        <w:br/>
        <w:t xml:space="preserve">  useGetSearchCourseQuery,</w:t>
        <w:br/>
        <w:t xml:space="preserve">  useGetPublishedCourseQuery,</w:t>
        <w:br/>
        <w:t xml:space="preserve">  useGetCreatorCourseQuery,</w:t>
        <w:br/>
        <w:t xml:space="preserve">  useEditCourseMutation,</w:t>
        <w:br/>
        <w:t xml:space="preserve">  useGetCourseByIdQuery,</w:t>
        <w:br/>
        <w:t xml:space="preserve">  useCreateLectureMutation,</w:t>
        <w:br/>
        <w:t xml:space="preserve">  useGetCourseLectureQuery,</w:t>
        <w:br/>
        <w:t xml:space="preserve">  useEditLectureMutation,</w:t>
        <w:br/>
        <w:t xml:space="preserve">  useRemoveLectureMutation,</w:t>
        <w:br/>
        <w:t xml:space="preserve">  useGetLectureByIdQuery,</w:t>
        <w:br/>
        <w:t xml:space="preserve">  usePublishCourseMutation,</w:t>
        <w:br/>
        <w:t>} = courseApi;</w:t>
        <w:br/>
      </w:r>
    </w:p>
    <w:p>
      <w:pPr>
        <w:pStyle w:val="Heading2"/>
      </w:pPr>
      <w:r>
        <w:t>IntelliSprout/client/src/features/api/courseProgressApi.js</w:t>
      </w:r>
    </w:p>
    <w:p>
      <w:pPr>
        <w:pStyle w:val="CodeStyle"/>
      </w:pPr>
      <w:r>
        <w:t>import { createApi, fetchBaseQuery } from "@reduxjs/toolkit/query/react";</w:t>
        <w:br/>
        <w:br/>
        <w:t>const COURSE_PROGRESS_API = "http://localhost:8080/api/v1/progress";</w:t>
        <w:br/>
        <w:br/>
        <w:t>export const courseProgressApi = createApi({</w:t>
        <w:br/>
        <w:t xml:space="preserve">  reducerPath: "courseProgressApi",</w:t>
        <w:br/>
        <w:t xml:space="preserve">  baseQuery: fetchBaseQuery({</w:t>
        <w:br/>
        <w:t xml:space="preserve">    baseUrl: COURSE_PROGRESS_API,</w:t>
        <w:br/>
        <w:t xml:space="preserve">    credentials: "include",</w:t>
        <w:br/>
        <w:t xml:space="preserve">  }),</w:t>
        <w:br/>
        <w:t xml:space="preserve">  endpoints: (builder) =&gt; ({</w:t>
        <w:br/>
        <w:t xml:space="preserve">    getCourseProgress: builder.query({</w:t>
        <w:br/>
        <w:t xml:space="preserve">      query: (courseId) =&gt; ({</w:t>
        <w:br/>
        <w:t xml:space="preserve">        url: `/${courseId}`,</w:t>
        <w:br/>
        <w:t xml:space="preserve">        method: "GET",</w:t>
        <w:br/>
        <w:t xml:space="preserve">      }),</w:t>
        <w:br/>
        <w:t xml:space="preserve">    }),</w:t>
        <w:br/>
        <w:t xml:space="preserve">    updateLectureProgress: builder.mutation({</w:t>
        <w:br/>
        <w:t xml:space="preserve">      query: ({ courseId, lectureId }) =&gt; ({</w:t>
        <w:br/>
        <w:t xml:space="preserve">        url: `/${courseId}/lecture/${lectureId}/view`,</w:t>
        <w:br/>
        <w:t xml:space="preserve">        method:"POST"</w:t>
        <w:br/>
        <w:t xml:space="preserve">      }),</w:t>
        <w:br/>
        <w:t xml:space="preserve">    }),</w:t>
        <w:br/>
        <w:br/>
        <w:t xml:space="preserve">    completeCourse: builder.mutation({</w:t>
        <w:br/>
        <w:t xml:space="preserve">        query:(courseId) =&gt; ({</w:t>
        <w:br/>
        <w:t xml:space="preserve">            url:`/${courseId}/complete`,</w:t>
        <w:br/>
        <w:t xml:space="preserve">            method:"POST"</w:t>
        <w:br/>
        <w:t xml:space="preserve">        })</w:t>
        <w:br/>
        <w:t xml:space="preserve">    }),</w:t>
        <w:br/>
        <w:t xml:space="preserve">    inCompleteCourse: builder.mutation({</w:t>
        <w:br/>
        <w:t xml:space="preserve">        query:(courseId) =&gt; ({</w:t>
        <w:br/>
        <w:t xml:space="preserve">            url:`/${courseId}/incomplete`,</w:t>
        <w:br/>
        <w:t xml:space="preserve">            method:"POST"</w:t>
        <w:br/>
        <w:t xml:space="preserve">        })</w:t>
        <w:br/>
        <w:t xml:space="preserve">    }),</w:t>
        <w:br/>
        <w:t xml:space="preserve">    </w:t>
        <w:br/>
        <w:t xml:space="preserve">  }),</w:t>
        <w:br/>
        <w:t>});</w:t>
        <w:br/>
        <w:t>export const {</w:t>
        <w:br/>
        <w:t>useGetCourseProgressQuery,</w:t>
        <w:br/>
        <w:t>useUpdateLectureProgressMutation,</w:t>
        <w:br/>
        <w:t>useCompleteCourseMutation,</w:t>
        <w:br/>
        <w:t>useInCompleteCourseMutation</w:t>
        <w:br/>
        <w:t>} = courseProgressApi;</w:t>
        <w:br/>
      </w:r>
    </w:p>
    <w:p>
      <w:pPr>
        <w:pStyle w:val="Heading2"/>
      </w:pPr>
      <w:r>
        <w:t>IntelliSprout/client/src/features/api/purchaseApi.js</w:t>
      </w:r>
    </w:p>
    <w:p>
      <w:pPr>
        <w:pStyle w:val="CodeStyle"/>
      </w:pPr>
      <w:r>
        <w:t>import { createApi, fetchBaseQuery } from "@reduxjs/toolkit/query/react";</w:t>
        <w:br/>
        <w:br/>
        <w:t>const COURSE_PURCHASE_API = "http://localhost:8080/api/v1/purchase";</w:t>
        <w:br/>
        <w:br/>
        <w:t>export const purchaseApi = createApi({</w:t>
        <w:br/>
        <w:t xml:space="preserve">  reducerPath: "purchaseApi",</w:t>
        <w:br/>
        <w:t xml:space="preserve">  baseQuery: fetchBaseQuery({</w:t>
        <w:br/>
        <w:t xml:space="preserve">    baseUrl: COURSE_PURCHASE_API,</w:t>
        <w:br/>
        <w:t xml:space="preserve">    credentials: "include",</w:t>
        <w:br/>
        <w:t xml:space="preserve">  }),</w:t>
        <w:br/>
        <w:t xml:space="preserve">  endpoints: (builder) =&gt; ({</w:t>
        <w:br/>
        <w:t xml:space="preserve">    createCheckoutSession: builder.mutation({</w:t>
        <w:br/>
        <w:t xml:space="preserve">      query: (courseId) =&gt; ({</w:t>
        <w:br/>
        <w:t xml:space="preserve">        url: "/checkout/create-checkout-session",</w:t>
        <w:br/>
        <w:t xml:space="preserve">        method: "POST",</w:t>
        <w:br/>
        <w:t xml:space="preserve">        body: { courseId },</w:t>
        <w:br/>
        <w:t xml:space="preserve">      }),</w:t>
        <w:br/>
        <w:t xml:space="preserve">    }),</w:t>
        <w:br/>
        <w:t xml:space="preserve">    getCourseDetailWithStatus: builder.query({</w:t>
        <w:br/>
        <w:t xml:space="preserve">      query: (courseId) =&gt; ({</w:t>
        <w:br/>
        <w:t xml:space="preserve">        url: `/course/${courseId}/detail-with-status`,</w:t>
        <w:br/>
        <w:t xml:space="preserve">        method: "GET",</w:t>
        <w:br/>
        <w:t xml:space="preserve">      }),</w:t>
        <w:br/>
        <w:t xml:space="preserve">    }),</w:t>
        <w:br/>
        <w:t xml:space="preserve">    getPurchasedCourses: builder.query({</w:t>
        <w:br/>
        <w:t xml:space="preserve">      query: () =&gt; ({</w:t>
        <w:br/>
        <w:t xml:space="preserve">        url: `/`,</w:t>
        <w:br/>
        <w:t xml:space="preserve">        method: "GET",</w:t>
        <w:br/>
        <w:t xml:space="preserve">      }),</w:t>
        <w:br/>
        <w:t xml:space="preserve">    }),</w:t>
        <w:br/>
        <w:t xml:space="preserve">  }),</w:t>
        <w:br/>
        <w:t>});</w:t>
        <w:br/>
        <w:br/>
        <w:t>export const {</w:t>
        <w:br/>
        <w:t xml:space="preserve">  useCreateCheckoutSessionMutation,</w:t>
        <w:br/>
        <w:t xml:space="preserve">  useGetCourseDetailWithStatusQuery,</w:t>
        <w:br/>
        <w:t xml:space="preserve">  useGetPurchasedCoursesQuery,</w:t>
        <w:br/>
        <w:t>} = purchaseApi;</w:t>
        <w:br/>
      </w:r>
    </w:p>
    <w:p>
      <w:pPr>
        <w:pStyle w:val="Heading2"/>
      </w:pPr>
      <w:r>
        <w:t>IntelliSprout/client/src/features/authSlice.js</w:t>
      </w:r>
    </w:p>
    <w:p>
      <w:pPr>
        <w:pStyle w:val="CodeStyle"/>
      </w:pPr>
      <w:r>
        <w:t>import { createSlice } from "@reduxjs/toolkit";</w:t>
        <w:br/>
        <w:br/>
        <w:t>const initialState = {</w:t>
        <w:br/>
        <w:t xml:space="preserve">  user: null,</w:t>
        <w:br/>
        <w:t xml:space="preserve">  isAuthenticated: false,</w:t>
        <w:br/>
        <w:t xml:space="preserve">}; </w:t>
        <w:br/>
        <w:br/>
        <w:t>const authSlice = createSlice({</w:t>
        <w:br/>
        <w:t xml:space="preserve">  name: "authSlice",</w:t>
        <w:br/>
        <w:t xml:space="preserve">  initialState,</w:t>
        <w:br/>
        <w:t xml:space="preserve">  reducers: {</w:t>
        <w:br/>
        <w:t xml:space="preserve">    userLoggedIn: (state, action) =&gt; {</w:t>
        <w:br/>
        <w:t xml:space="preserve">        state.user = action.payload.user;</w:t>
        <w:br/>
        <w:t xml:space="preserve">        state.isAuthenticated = true;</w:t>
        <w:br/>
        <w:t xml:space="preserve">    },</w:t>
        <w:br/>
        <w:t xml:space="preserve">    userLoggedOut:(state) =&gt; {</w:t>
        <w:br/>
        <w:t xml:space="preserve">        state.user = null;</w:t>
        <w:br/>
        <w:t xml:space="preserve">        state.isAuthenticated = false;</w:t>
        <w:br/>
        <w:t xml:space="preserve">    }</w:t>
        <w:br/>
        <w:t xml:space="preserve">  },</w:t>
        <w:br/>
        <w:t>});</w:t>
        <w:br/>
        <w:br/>
        <w:t>export const {userLoggedIn, userLoggedOut} = authSlice.actions;</w:t>
        <w:br/>
        <w:t>export default authSlice.reducer;</w:t>
        <w:br/>
      </w:r>
    </w:p>
    <w:p>
      <w:pPr>
        <w:pStyle w:val="Heading2"/>
      </w:pPr>
      <w:r>
        <w:t>IntelliSprout/client/src/features/courseSlice.js</w:t>
      </w:r>
    </w:p>
    <w:p>
      <w:pPr>
        <w:pStyle w:val="CodeStyle"/>
      </w:pPr>
      <w:r/>
    </w:p>
    <w:p>
      <w:pPr>
        <w:pStyle w:val="Heading2"/>
      </w:pPr>
      <w:r>
        <w:t>IntelliSprout/client/src/index.css</w:t>
      </w:r>
    </w:p>
    <w:p>
      <w:pPr>
        <w:pStyle w:val="CodeStyle"/>
      </w:pPr>
      <w:r>
        <w:t>@tailwind base;</w:t>
        <w:br/>
        <w:t>@tailwind components;</w:t>
        <w:br/>
        <w:t>@tailwind utilities;</w:t>
        <w:br/>
        <w:t>@layer base {</w:t>
        <w:br/>
        <w:t xml:space="preserve">  :root {</w:t>
        <w:br/>
        <w:t xml:space="preserve">    --background: 0 0% 100%;</w:t>
        <w:br/>
        <w:t xml:space="preserve">    --foreground: 240 10% 3.9%;</w:t>
        <w:br/>
        <w:t xml:space="preserve">    --card: 0 0% 100%;</w:t>
        <w:br/>
        <w:t xml:space="preserve">    --card-foreground: 240 10% 3.9%;</w:t>
        <w:br/>
        <w:t xml:space="preserve">    --popover: 0 0% 100%;</w:t>
        <w:br/>
        <w:t xml:space="preserve">    --popover-foreground: 240 10% 3.9%;</w:t>
        <w:br/>
        <w:t xml:space="preserve">    --primary: 142.1 76.2% 36.3%;</w:t>
        <w:br/>
        <w:t xml:space="preserve">    --primary-foreground: 355.7 100% 97.3%;</w:t>
        <w:br/>
        <w:t xml:space="preserve">    --secondary: 240 4.8% 95.9%;</w:t>
        <w:br/>
        <w:t xml:space="preserve">    --secondary-foreground: 240 5.9% 10%;</w:t>
        <w:br/>
        <w:t xml:space="preserve">    --muted: 240 4.8% 95.9%;</w:t>
        <w:br/>
        <w:t xml:space="preserve">    --muted-foreground: 240 3.8% 46.1%;</w:t>
        <w:br/>
        <w:t xml:space="preserve">    --accent: 240 4.8% 95.9%;</w:t>
        <w:br/>
        <w:t xml:space="preserve">    --accent-foreground: 240 5.9% 10%;</w:t>
        <w:br/>
        <w:t xml:space="preserve">    --destructive: 0 84.2% 60.2%;</w:t>
        <w:br/>
        <w:t xml:space="preserve">    --destructive-foreground: 0 0% 98%;</w:t>
        <w:br/>
        <w:t xml:space="preserve">    --border: 240 5.9% 90%;</w:t>
        <w:br/>
        <w:t xml:space="preserve">    --input: 240 5.9% 90%;</w:t>
        <w:br/>
        <w:t xml:space="preserve">    --ring: 142.1 76.2% 36.3%;</w:t>
        <w:br/>
        <w:t xml:space="preserve">    --radius: 0.3rem;</w:t>
        <w:br/>
        <w:t xml:space="preserve">    --chart-1: 12 76% 61%;</w:t>
        <w:br/>
        <w:t xml:space="preserve">    --chart-2: 173 58% 39%;</w:t>
        <w:br/>
        <w:t xml:space="preserve">    --chart-3: 197 37% 24%;</w:t>
        <w:br/>
        <w:t xml:space="preserve">    --chart-4: 43 74% 66%;</w:t>
        <w:br/>
        <w:t xml:space="preserve">    --chart-5: 27 87% 67%;</w:t>
        <w:br/>
        <w:t xml:space="preserve">  }</w:t>
        <w:br/>
        <w:br/>
        <w:t xml:space="preserve">  .dark {</w:t>
        <w:br/>
        <w:t xml:space="preserve">    --background: 240 30.3% 7.1%;</w:t>
        <w:br/>
        <w:t xml:space="preserve">    --foreground: 0 0% 95%;</w:t>
        <w:br/>
        <w:t xml:space="preserve">    --card: 24 9.8% 10%;</w:t>
        <w:br/>
        <w:t xml:space="preserve">    --card-foreground: 0 0% 95%;</w:t>
        <w:br/>
        <w:t xml:space="preserve">    --popover: 0 0% 9%;</w:t>
        <w:br/>
        <w:t xml:space="preserve">    --popover-foreground: 0 0% 95%;</w:t>
        <w:br/>
        <w:t xml:space="preserve">    --primary: 142.1 70.6% 45.3%;</w:t>
        <w:br/>
        <w:t xml:space="preserve">    --primary-foreground: 144.9 80.4% 10%;</w:t>
        <w:br/>
        <w:t xml:space="preserve">    --secondary: 240 3.7% 15.9%;</w:t>
        <w:br/>
        <w:t xml:space="preserve">    --secondary-foreground: 0 0% 98%;</w:t>
        <w:br/>
        <w:t xml:space="preserve">    --muted: 0 0% 15%;</w:t>
        <w:br/>
        <w:t xml:space="preserve">    --muted-foreground: 240 5% 64.9%;</w:t>
        <w:br/>
        <w:t xml:space="preserve">    --accent: 12 6.5% 15.1%;</w:t>
        <w:br/>
        <w:t xml:space="preserve">    --accent-foreground: 0 0% 98%;</w:t>
        <w:br/>
        <w:t xml:space="preserve">    --destructive: 0 62.8% 30.6%;</w:t>
        <w:br/>
        <w:t xml:space="preserve">    --destructive-foreground: 0 85.7% 97.3%;</w:t>
        <w:br/>
        <w:t xml:space="preserve">    --border: 240 3.7% 15.9%;</w:t>
        <w:br/>
        <w:t xml:space="preserve">    --input: 240 3.7% 15.9%;</w:t>
        <w:br/>
        <w:t xml:space="preserve">    --ring: 142.4 71.8% 29.2%;</w:t>
        <w:br/>
        <w:t xml:space="preserve">    --chart-1: 220 70% 50%;</w:t>
        <w:br/>
        <w:t xml:space="preserve">    --chart-2: 160 60% 45%;</w:t>
        <w:br/>
        <w:t xml:space="preserve">    --chart-3: 30 80% 55%;</w:t>
        <w:br/>
        <w:t xml:space="preserve">    --chart-4: 280 65% 60%;</w:t>
        <w:br/>
        <w:t xml:space="preserve">    --chart-5: 340 75% 55%;</w:t>
        <w:br/>
        <w:t xml:space="preserve">  }</w:t>
        <w:br/>
        <w:t>}</w:t>
        <w:br/>
        <w:t>@layer base {</w:t>
        <w:br/>
        <w:t xml:space="preserve">  * {</w:t>
        <w:br/>
        <w:t xml:space="preserve">    @apply border-border;</w:t>
        <w:br/>
        <w:t xml:space="preserve">  }</w:t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  <w:br/>
        <w:t>::-webkit-scrollbar{</w:t>
        <w:br/>
        <w:t xml:space="preserve">  width: 0px;</w:t>
        <w:br/>
        <w:t xml:space="preserve">  height: 0px;</w:t>
        <w:br/>
        <w:t>}</w:t>
      </w:r>
    </w:p>
    <w:p>
      <w:pPr>
        <w:pStyle w:val="Heading2"/>
      </w:pPr>
      <w:r>
        <w:t>IntelliSprout/client/src/lib/utils.js</w:t>
      </w:r>
    </w:p>
    <w:p>
      <w:pPr>
        <w:pStyle w:val="CodeStyle"/>
      </w:pPr>
      <w:r>
        <w:t>import { clsx } from "clsx";</w:t>
        <w:br/>
        <w:t>import { twMerge } from "tailwind-merge"</w:t>
        <w:br/>
        <w:br/>
        <w:t>export function cn(...inputs) {</w:t>
        <w:br/>
        <w:t xml:space="preserve">  return twMerge(clsx(inputs));</w:t>
        <w:br/>
        <w:t>}</w:t>
        <w:br/>
      </w:r>
    </w:p>
    <w:p>
      <w:pPr>
        <w:pStyle w:val="Heading2"/>
      </w:pPr>
      <w:r>
        <w:t>IntelliSprout/client/tailwind.config.js</w:t>
      </w:r>
    </w:p>
    <w:p>
      <w:pPr>
        <w:pStyle w:val="CodeStyle"/>
      </w:pPr>
      <w:r>
        <w:t>/** @type {import('tailwindcss').Config} */</w:t>
        <w:br/>
        <w:t>export default {</w:t>
        <w:br/>
        <w:t xml:space="preserve">    darkMode: ["class"],</w:t>
        <w:br/>
        <w:t xml:space="preserve">    content: ["./index.html", "./src/**/*.{ts,tsx,js,jsx}"],</w:t>
        <w:br/>
        <w:t xml:space="preserve">  theme: {</w:t>
        <w:br/>
        <w:t xml:space="preserve">  </w:t>
        <w:tab/>
        <w:t>extend: {</w:t>
        <w:br/>
        <w:t xml:space="preserve">  </w:t>
        <w:tab/>
        <w:tab/>
        <w:t>borderRadius: {</w:t>
        <w:br/>
        <w:t xml:space="preserve">  </w:t>
        <w:tab/>
        <w:tab/>
        <w:tab/>
        <w:t>lg: 'var(--radius)',</w:t>
        <w:br/>
        <w:t xml:space="preserve">  </w:t>
        <w:tab/>
        <w:tab/>
        <w:tab/>
        <w:t>md: 'calc(var(--radius) - 2px)',</w:t>
        <w:br/>
        <w:t xml:space="preserve">  </w:t>
        <w:tab/>
        <w:tab/>
        <w:tab/>
        <w:t>sm: 'calc(var(--radius) - 4px)'</w:t>
        <w:br/>
        <w:t xml:space="preserve">  </w:t>
        <w:tab/>
        <w:tab/>
        <w:t>},</w:t>
        <w:br/>
        <w:t xml:space="preserve">  </w:t>
        <w:tab/>
        <w:tab/>
        <w:t>colors: {</w:t>
        <w:br/>
        <w:t xml:space="preserve">  </w:t>
        <w:tab/>
        <w:tab/>
        <w:tab/>
        <w:t>background: 'hsl(var(--background))',</w:t>
        <w:br/>
        <w:t xml:space="preserve">  </w:t>
        <w:tab/>
        <w:tab/>
        <w:tab/>
        <w:t>foreground: 'hsl(var(--foreground))',</w:t>
        <w:br/>
        <w:t xml:space="preserve">  </w:t>
        <w:tab/>
        <w:tab/>
        <w:tab/>
        <w:t>card: {</w:t>
        <w:br/>
        <w:t xml:space="preserve">  </w:t>
        <w:tab/>
        <w:tab/>
        <w:tab/>
        <w:tab/>
        <w:t>DEFAULT: 'hsl(var(--card))',</w:t>
        <w:br/>
        <w:t xml:space="preserve">  </w:t>
        <w:tab/>
        <w:tab/>
        <w:tab/>
        <w:tab/>
        <w:t>foreground: 'hsl(var(--card-foreground))'</w:t>
        <w:br/>
        <w:t xml:space="preserve">  </w:t>
        <w:tab/>
        <w:tab/>
        <w:tab/>
        <w:t>},</w:t>
        <w:br/>
        <w:t xml:space="preserve">  </w:t>
        <w:tab/>
        <w:tab/>
        <w:tab/>
        <w:t>popover: {</w:t>
        <w:br/>
        <w:t xml:space="preserve">  </w:t>
        <w:tab/>
        <w:tab/>
        <w:tab/>
        <w:tab/>
        <w:t>DEFAULT: 'hsl(var(--popover))',</w:t>
        <w:br/>
        <w:t xml:space="preserve">  </w:t>
        <w:tab/>
        <w:tab/>
        <w:tab/>
        <w:tab/>
        <w:t>foreground: 'hsl(var(--popover-foreground))'</w:t>
        <w:br/>
        <w:t xml:space="preserve">  </w:t>
        <w:tab/>
        <w:tab/>
        <w:tab/>
        <w:t>},</w:t>
        <w:br/>
        <w:t xml:space="preserve">  </w:t>
        <w:tab/>
        <w:tab/>
        <w:tab/>
        <w:t>primary: {</w:t>
        <w:br/>
        <w:t xml:space="preserve">  </w:t>
        <w:tab/>
        <w:tab/>
        <w:tab/>
        <w:tab/>
        <w:t>DEFAULT: 'hsl(var(--primary))',</w:t>
        <w:br/>
        <w:t xml:space="preserve">  </w:t>
        <w:tab/>
        <w:tab/>
        <w:tab/>
        <w:tab/>
        <w:t>foreground: 'hsl(var(--primary-foreground))'</w:t>
        <w:br/>
        <w:t xml:space="preserve">  </w:t>
        <w:tab/>
        <w:tab/>
        <w:tab/>
        <w:t>},</w:t>
        <w:br/>
        <w:t xml:space="preserve">  </w:t>
        <w:tab/>
        <w:tab/>
        <w:tab/>
        <w:t>secondary: {</w:t>
        <w:br/>
        <w:t xml:space="preserve">  </w:t>
        <w:tab/>
        <w:tab/>
        <w:tab/>
        <w:tab/>
        <w:t>DEFAULT: 'hsl(var(--secondary))',</w:t>
        <w:br/>
        <w:t xml:space="preserve">  </w:t>
        <w:tab/>
        <w:tab/>
        <w:tab/>
        <w:tab/>
        <w:t>foreground: 'hsl(var(--secondary-foreground))'</w:t>
        <w:br/>
        <w:t xml:space="preserve">  </w:t>
        <w:tab/>
        <w:tab/>
        <w:tab/>
        <w:t>},</w:t>
        <w:br/>
        <w:t xml:space="preserve">  </w:t>
        <w:tab/>
        <w:tab/>
        <w:tab/>
        <w:t>muted: {</w:t>
        <w:br/>
        <w:t xml:space="preserve">  </w:t>
        <w:tab/>
        <w:tab/>
        <w:tab/>
        <w:tab/>
        <w:t>DEFAULT: 'hsl(var(--muted))',</w:t>
        <w:br/>
        <w:t xml:space="preserve">  </w:t>
        <w:tab/>
        <w:tab/>
        <w:tab/>
        <w:tab/>
        <w:t>foreground: 'hsl(var(--muted-foreground))'</w:t>
        <w:br/>
        <w:t xml:space="preserve">  </w:t>
        <w:tab/>
        <w:tab/>
        <w:tab/>
        <w:t>},</w:t>
        <w:br/>
        <w:t xml:space="preserve">  </w:t>
        <w:tab/>
        <w:tab/>
        <w:tab/>
        <w:t>accent: {</w:t>
        <w:br/>
        <w:t xml:space="preserve">  </w:t>
        <w:tab/>
        <w:tab/>
        <w:tab/>
        <w:tab/>
        <w:t>DEFAULT: 'hsl(var(--accent))',</w:t>
        <w:br/>
        <w:t xml:space="preserve">  </w:t>
        <w:tab/>
        <w:tab/>
        <w:tab/>
        <w:tab/>
        <w:t>foreground: 'hsl(var(--accent-foreground))'</w:t>
        <w:br/>
        <w:t xml:space="preserve">  </w:t>
        <w:tab/>
        <w:tab/>
        <w:tab/>
        <w:t>},</w:t>
        <w:br/>
        <w:t xml:space="preserve">  </w:t>
        <w:tab/>
        <w:tab/>
        <w:tab/>
        <w:t>destructive: {</w:t>
        <w:br/>
        <w:t xml:space="preserve">  </w:t>
        <w:tab/>
        <w:tab/>
        <w:tab/>
        <w:tab/>
        <w:t>DEFAULT: 'hsl(var(--destructive))',</w:t>
        <w:br/>
        <w:t xml:space="preserve">  </w:t>
        <w:tab/>
        <w:tab/>
        <w:tab/>
        <w:tab/>
        <w:t>foreground: 'hsl(var(--destructive-foreground))'</w:t>
        <w:br/>
        <w:t xml:space="preserve">  </w:t>
        <w:tab/>
        <w:tab/>
        <w:tab/>
        <w:t>},</w:t>
        <w:br/>
        <w:t xml:space="preserve">  </w:t>
        <w:tab/>
        <w:tab/>
        <w:tab/>
        <w:t>border: 'hsl(var(--border))',</w:t>
        <w:br/>
        <w:t xml:space="preserve">  </w:t>
        <w:tab/>
        <w:tab/>
        <w:tab/>
        <w:t>input: 'hsl(var(--input))',</w:t>
        <w:br/>
        <w:t xml:space="preserve">  </w:t>
        <w:tab/>
        <w:tab/>
        <w:tab/>
        <w:t>ring: 'hsl(var(--ring))',</w:t>
        <w:br/>
        <w:t xml:space="preserve">  </w:t>
        <w:tab/>
        <w:tab/>
        <w:tab/>
        <w:t>chart: {</w:t>
        <w:br/>
        <w:t xml:space="preserve">  </w:t>
        <w:tab/>
        <w:tab/>
        <w:tab/>
        <w:tab/>
        <w:t>'1': 'hsl(var(--chart-1))',</w:t>
        <w:br/>
        <w:t xml:space="preserve">  </w:t>
        <w:tab/>
        <w:tab/>
        <w:tab/>
        <w:tab/>
        <w:t>'2': 'hsl(var(--chart-2))',</w:t>
        <w:br/>
        <w:t xml:space="preserve">  </w:t>
        <w:tab/>
        <w:tab/>
        <w:tab/>
        <w:tab/>
        <w:t>'3': 'hsl(var(--chart-3))',</w:t>
        <w:br/>
        <w:t xml:space="preserve">  </w:t>
        <w:tab/>
        <w:tab/>
        <w:tab/>
        <w:tab/>
        <w:t>'4': 'hsl(var(--chart-4))',</w:t>
        <w:br/>
        <w:t xml:space="preserve">  </w:t>
        <w:tab/>
        <w:tab/>
        <w:tab/>
        <w:tab/>
        <w:t>'5': 'hsl(var(--chart-5))'</w:t>
        <w:br/>
        <w:t xml:space="preserve">  </w:t>
        <w:tab/>
        <w:tab/>
        <w:tab/>
        <w:t>}</w:t>
        <w:br/>
        <w:t xml:space="preserve">  </w:t>
        <w:tab/>
        <w:tab/>
        <w:t>}</w:t>
        <w:br/>
        <w:t xml:space="preserve">  </w:t>
        <w:tab/>
        <w:t>}</w:t>
        <w:br/>
        <w:t xml:space="preserve">  },</w:t>
        <w:br/>
        <w:t xml:space="preserve">  plugins: [require("tailwindcss-animate")],</w:t>
        <w:br/>
        <w:t>}</w:t>
        <w:br/>
        <w:br/>
      </w:r>
    </w:p>
    <w:p>
      <w:pPr>
        <w:pStyle w:val="Heading2"/>
      </w:pPr>
      <w:r>
        <w:t>IntelliSprout/client/vite.config.js</w:t>
      </w:r>
    </w:p>
    <w:p>
      <w:pPr>
        <w:pStyle w:val="CodeStyle"/>
      </w:pPr>
      <w:r>
        <w:t>import path from "path"</w:t>
        <w:br/>
        <w:t>import react from "@vitejs/plugin-react"</w:t>
        <w:br/>
        <w:t>import { defineConfig } from "vite"</w:t>
        <w:br/>
        <w:t xml:space="preserve"> </w:t>
        <w:br/>
        <w:t>export default defineConfig({</w:t>
        <w:br/>
        <w:t xml:space="preserve">  plugins: [react()],</w:t>
        <w:br/>
        <w:t xml:space="preserve">  resolve: {</w:t>
        <w:br/>
        <w:t xml:space="preserve">    alias: {</w:t>
        <w:br/>
        <w:t xml:space="preserve">      "@": path.resolve(__dirname, "./src"),</w:t>
        <w:br/>
        <w:t xml:space="preserve">    },</w:t>
        <w:br/>
        <w:t xml:space="preserve">  },</w:t>
        <w:br/>
        <w:t>})</w:t>
        <w:br/>
      </w:r>
    </w:p>
    <w:p>
      <w:pPr>
        <w:pStyle w:val="Heading2"/>
      </w:pPr>
      <w:r>
        <w:t>IntelliSprout/server/controllers/course.controller.js</w:t>
      </w:r>
    </w:p>
    <w:p>
      <w:pPr>
        <w:pStyle w:val="CodeStyle"/>
      </w:pPr>
      <w:r>
        <w:t xml:space="preserve"> </w:t>
        <w:br/>
        <w:t>import { Course } from "../models/course.model.js";</w:t>
        <w:br/>
        <w:t>import { Lecture } from "../models/lecture.model.js";</w:t>
        <w:br/>
        <w:t>import {deleteMediaFromCloudinary, deleteVideoFromCloudinary, uploadMedia} from "../utils/cloudinary.js";</w:t>
        <w:br/>
        <w:br/>
        <w:t>export const createCourse = async (req,res) =&gt; {</w:t>
        <w:br/>
        <w:t xml:space="preserve">    try {</w:t>
        <w:br/>
        <w:t xml:space="preserve">        const {courseTitle, category} = req.body;</w:t>
        <w:br/>
        <w:t xml:space="preserve">        if(!courseTitle || !category) {</w:t>
        <w:br/>
        <w:t xml:space="preserve">            return res.status(400).json({</w:t>
        <w:br/>
        <w:t xml:space="preserve">                message:"Course title and category is required."</w:t>
        <w:br/>
        <w:t xml:space="preserve">            })</w:t>
        <w:br/>
        <w:t xml:space="preserve">        }</w:t>
        <w:br/>
        <w:br/>
        <w:t xml:space="preserve">        const course = await Course.create({</w:t>
        <w:br/>
        <w:t xml:space="preserve">            courseTitle,</w:t>
        <w:br/>
        <w:t xml:space="preserve">            category,</w:t>
        <w:br/>
        <w:t xml:space="preserve">            creator:req.id</w:t>
        <w:br/>
        <w:t xml:space="preserve">        });</w:t>
        <w:br/>
        <w:br/>
        <w:t xml:space="preserve">        return res.status(201).json({</w:t>
        <w:br/>
        <w:t xml:space="preserve">            course,</w:t>
        <w:br/>
        <w:t xml:space="preserve">            message:"Course created."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create course"</w:t>
        <w:br/>
        <w:t xml:space="preserve">        })</w:t>
        <w:br/>
        <w:t xml:space="preserve">    }</w:t>
        <w:br/>
        <w:t>}</w:t>
        <w:br/>
        <w:br/>
        <w:t>export const searchCourse = async (req,res) =&gt; {</w:t>
        <w:br/>
        <w:t xml:space="preserve">    try {</w:t>
        <w:br/>
        <w:t xml:space="preserve">        const {query = "", categories = [], sortByPrice =""} = req.query;</w:t>
        <w:br/>
        <w:t xml:space="preserve">        console.log(categories);</w:t>
        <w:br/>
        <w:t xml:space="preserve">        </w:t>
        <w:br/>
        <w:t xml:space="preserve">        // create search query</w:t>
        <w:br/>
        <w:t xml:space="preserve">        const searchCriteria = {</w:t>
        <w:br/>
        <w:t xml:space="preserve">            isPublished:true,</w:t>
        <w:br/>
        <w:t xml:space="preserve">            $or:[</w:t>
        <w:br/>
        <w:t xml:space="preserve">                {courseTitle: {$regex:query, $options:"i"}},</w:t>
        <w:br/>
        <w:t xml:space="preserve">                {subTitle: {$regex:query, $options:"i"}},</w:t>
        <w:br/>
        <w:t xml:space="preserve">                {category: {$regex:query, $options:"i"}},</w:t>
        <w:br/>
        <w:t xml:space="preserve">            ]</w:t>
        <w:br/>
        <w:t xml:space="preserve">        }</w:t>
        <w:br/>
        <w:br/>
        <w:t xml:space="preserve">        // if categories selected</w:t>
        <w:br/>
        <w:t xml:space="preserve">        if(categories.length &gt; 0) {</w:t>
        <w:br/>
        <w:t xml:space="preserve">            searchCriteria.category = {$in: categories};</w:t>
        <w:br/>
        <w:t xml:space="preserve">        }</w:t>
        <w:br/>
        <w:br/>
        <w:t xml:space="preserve">        // define sorting order</w:t>
        <w:br/>
        <w:t xml:space="preserve">        const sortOptions = {};</w:t>
        <w:br/>
        <w:t xml:space="preserve">        if(sortByPrice === "low"){</w:t>
        <w:br/>
        <w:t xml:space="preserve">            sortOptions.coursePrice = 1;//sort by price in ascending</w:t>
        <w:br/>
        <w:t xml:space="preserve">        }else if(sortByPrice === "high"){</w:t>
        <w:br/>
        <w:t xml:space="preserve">            sortOptions.coursePrice = -1; // descending</w:t>
        <w:br/>
        <w:t xml:space="preserve">        }</w:t>
        <w:br/>
        <w:br/>
        <w:t xml:space="preserve">        let courses = await Course.find(searchCriteria).populate({path:"creator", select:"name photoUrl"}).sort(sortOptions);</w:t>
        <w:br/>
        <w:br/>
        <w:t xml:space="preserve">        return res.status(200).json({</w:t>
        <w:br/>
        <w:t xml:space="preserve">            success:true,</w:t>
        <w:br/>
        <w:t xml:space="preserve">            courses: courses || []</w:t>
        <w:br/>
        <w:t xml:space="preserve">        });</w:t>
        <w:br/>
        <w:br/>
        <w:t xml:space="preserve">    } catch (error) {</w:t>
        <w:br/>
        <w:t xml:space="preserve">        console.log(error);</w:t>
        <w:br/>
        <w:t xml:space="preserve">        </w:t>
        <w:br/>
        <w:t xml:space="preserve">    }</w:t>
        <w:br/>
        <w:t>}</w:t>
        <w:br/>
        <w:br/>
        <w:t>export const getPublishedCourse = async (_,res) =&gt; {</w:t>
        <w:br/>
        <w:t xml:space="preserve">    try {</w:t>
        <w:br/>
        <w:t xml:space="preserve">        const courses = await Course.find({isPublished:true}).populate({path:"creator", select:"name photoUrl"});</w:t>
        <w:br/>
        <w:t xml:space="preserve">        if(!courses){</w:t>
        <w:br/>
        <w:t xml:space="preserve">            return res.status(404).json({</w:t>
        <w:br/>
        <w:t xml:space="preserve">                message:"Course not found"</w:t>
        <w:br/>
        <w:t xml:space="preserve">            })</w:t>
        <w:br/>
        <w:t xml:space="preserve">        }</w:t>
        <w:br/>
        <w:t xml:space="preserve">        return res.status(200).json({</w:t>
        <w:br/>
        <w:t xml:space="preserve">            courses,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get published courses"</w:t>
        <w:br/>
        <w:t xml:space="preserve">        })</w:t>
        <w:br/>
        <w:t xml:space="preserve">    }</w:t>
        <w:br/>
        <w:t>}</w:t>
        <w:br/>
        <w:t>export const getCreatorCourses = async (req,res) =&gt; {</w:t>
        <w:br/>
        <w:t xml:space="preserve">    try {</w:t>
        <w:br/>
        <w:t xml:space="preserve">        const userId = req.id;</w:t>
        <w:br/>
        <w:t xml:space="preserve">        const courses = await Course.find({creator:userId});</w:t>
        <w:br/>
        <w:t xml:space="preserve">        if(!courses){</w:t>
        <w:br/>
        <w:t xml:space="preserve">            return res.status(404).json({</w:t>
        <w:br/>
        <w:t xml:space="preserve">                courses:[],</w:t>
        <w:br/>
        <w:t xml:space="preserve">                message:"Course not found"</w:t>
        <w:br/>
        <w:t xml:space="preserve">            })</w:t>
        <w:br/>
        <w:t xml:space="preserve">        };</w:t>
        <w:br/>
        <w:t xml:space="preserve">        return res.status(200).json({</w:t>
        <w:br/>
        <w:t xml:space="preserve">            courses,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create course"</w:t>
        <w:br/>
        <w:t xml:space="preserve">        })</w:t>
        <w:br/>
        <w:t xml:space="preserve">    }</w:t>
        <w:br/>
        <w:t>}</w:t>
        <w:br/>
        <w:t>export const editCourse = async (req,res) =&gt; {</w:t>
        <w:br/>
        <w:t xml:space="preserve">    try {</w:t>
        <w:br/>
        <w:t xml:space="preserve">        const courseId = req.params.courseId;</w:t>
        <w:br/>
        <w:t xml:space="preserve">        const {courseTitle, subTitle, description, category, courseLevel, coursePrice} = req.body;</w:t>
        <w:br/>
        <w:t xml:space="preserve">        const thumbnail = req.file;</w:t>
        <w:br/>
        <w:br/>
        <w:t xml:space="preserve">        let course = await Course.findById(courseId);</w:t>
        <w:br/>
        <w:t xml:space="preserve">        if(!course){</w:t>
        <w:br/>
        <w:t xml:space="preserve">            return res.status(404).json({</w:t>
        <w:br/>
        <w:t xml:space="preserve">                message:"Course not found!"</w:t>
        <w:br/>
        <w:t xml:space="preserve">            })</w:t>
        <w:br/>
        <w:t xml:space="preserve">        }</w:t>
        <w:br/>
        <w:t xml:space="preserve">        let courseThumbnail;</w:t>
        <w:br/>
        <w:t xml:space="preserve">        if(thumbnail){</w:t>
        <w:br/>
        <w:t xml:space="preserve">            if(course.courseThumbnail){</w:t>
        <w:br/>
        <w:t xml:space="preserve">                const publicId = course.courseThumbnail.split("/").pop().split(".")[0];</w:t>
        <w:br/>
        <w:t xml:space="preserve">                await deleteMediaFromCloudinary(publicId); // delete old image</w:t>
        <w:br/>
        <w:t xml:space="preserve">            }</w:t>
        <w:br/>
        <w:t xml:space="preserve">            // upload a thumbnail on clourdinary</w:t>
        <w:br/>
        <w:t xml:space="preserve">            courseThumbnail = await uploadMedia(thumbnail.path);</w:t>
        <w:br/>
        <w:t xml:space="preserve">        }</w:t>
        <w:br/>
        <w:br/>
        <w:t xml:space="preserve"> </w:t>
        <w:br/>
        <w:t xml:space="preserve">        const updateData = {courseTitle, subTitle, description, category, courseLevel, coursePrice, courseThumbnail:courseThumbnail?.secure_url};</w:t>
        <w:br/>
        <w:br/>
        <w:t xml:space="preserve">        course = await Course.findByIdAndUpdate(courseId, updateData, {new:true});</w:t>
        <w:br/>
        <w:br/>
        <w:t xml:space="preserve">        return res.status(200).json({</w:t>
        <w:br/>
        <w:t xml:space="preserve">            course,</w:t>
        <w:br/>
        <w:t xml:space="preserve">            message:"Course updated successfully."</w:t>
        <w:br/>
        <w:t xml:space="preserve">        })</w:t>
        <w:br/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create course"</w:t>
        <w:br/>
        <w:t xml:space="preserve">        })</w:t>
        <w:br/>
        <w:t xml:space="preserve">    }</w:t>
        <w:br/>
        <w:t>}</w:t>
        <w:br/>
        <w:t>export const getCourseById = async (req,res) =&gt; {</w:t>
        <w:br/>
        <w:t xml:space="preserve">    try {</w:t>
        <w:br/>
        <w:t xml:space="preserve">        const {courseId} = req.params;</w:t>
        <w:br/>
        <w:br/>
        <w:t xml:space="preserve">        const course = await Course.findById(courseId);</w:t>
        <w:br/>
        <w:br/>
        <w:t xml:space="preserve">        if(!course){</w:t>
        <w:br/>
        <w:t xml:space="preserve">            return res.status(404).json({</w:t>
        <w:br/>
        <w:t xml:space="preserve">                message:"Course not found!"</w:t>
        <w:br/>
        <w:t xml:space="preserve">            })</w:t>
        <w:br/>
        <w:t xml:space="preserve">        }</w:t>
        <w:br/>
        <w:t xml:space="preserve">        return res.status(200).json({</w:t>
        <w:br/>
        <w:t xml:space="preserve">            course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get course by id"</w:t>
        <w:br/>
        <w:t xml:space="preserve">        })</w:t>
        <w:br/>
        <w:t xml:space="preserve">    }</w:t>
        <w:br/>
        <w:t>}</w:t>
        <w:br/>
        <w:br/>
        <w:t>export const createLecture = async (req,res) =&gt; {</w:t>
        <w:br/>
        <w:t xml:space="preserve">    try {</w:t>
        <w:br/>
        <w:t xml:space="preserve">        const {lectureTitle} = req.body;</w:t>
        <w:br/>
        <w:t xml:space="preserve">        const {courseId} = req.params;</w:t>
        <w:br/>
        <w:br/>
        <w:t xml:space="preserve">        if(!lectureTitle || !courseId){</w:t>
        <w:br/>
        <w:t xml:space="preserve">            return res.status(400).json({</w:t>
        <w:br/>
        <w:t xml:space="preserve">                message:"Lecture title is required"</w:t>
        <w:br/>
        <w:t xml:space="preserve">            })</w:t>
        <w:br/>
        <w:t xml:space="preserve">        };</w:t>
        <w:br/>
        <w:br/>
        <w:t xml:space="preserve">        // create lecture</w:t>
        <w:br/>
        <w:t xml:space="preserve">        const lecture = await Lecture.create({lectureTitle});</w:t>
        <w:br/>
        <w:br/>
        <w:t xml:space="preserve">        const course = await Course.findById(courseId);</w:t>
        <w:br/>
        <w:t xml:space="preserve">        if(course){</w:t>
        <w:br/>
        <w:t xml:space="preserve">            course.lectures.push(lecture._id);</w:t>
        <w:br/>
        <w:t xml:space="preserve">            await course.save();</w:t>
        <w:br/>
        <w:t xml:space="preserve">        }</w:t>
        <w:br/>
        <w:br/>
        <w:t xml:space="preserve">        return res.status(201).json({</w:t>
        <w:br/>
        <w:t xml:space="preserve">            lecture,</w:t>
        <w:br/>
        <w:t xml:space="preserve">            message:"Lecture created successfully."</w:t>
        <w:br/>
        <w:t xml:space="preserve">        });</w:t>
        <w:br/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create lecture"</w:t>
        <w:br/>
        <w:t xml:space="preserve">        })</w:t>
        <w:br/>
        <w:t xml:space="preserve">    }</w:t>
        <w:br/>
        <w:t>}</w:t>
        <w:br/>
        <w:t>export const getCourseLecture = async (req,res) =&gt; {</w:t>
        <w:br/>
        <w:t xml:space="preserve">    try {</w:t>
        <w:br/>
        <w:t xml:space="preserve">        const {courseId} = req.params;</w:t>
        <w:br/>
        <w:t xml:space="preserve">        const course = await Course.findById(courseId).populate("lectures");</w:t>
        <w:br/>
        <w:t xml:space="preserve">        if(!course){</w:t>
        <w:br/>
        <w:t xml:space="preserve">            return res.status(404).json({</w:t>
        <w:br/>
        <w:t xml:space="preserve">                message:"Course not found"</w:t>
        <w:br/>
        <w:t xml:space="preserve">            })</w:t>
        <w:br/>
        <w:t xml:space="preserve">        }</w:t>
        <w:br/>
        <w:t xml:space="preserve">        return res.status(200).json({</w:t>
        <w:br/>
        <w:t xml:space="preserve">            lectures: course.lectures</w:t>
        <w:br/>
        <w:t xml:space="preserve">        });</w:t>
        <w:br/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get lectures"</w:t>
        <w:br/>
        <w:t xml:space="preserve">        })</w:t>
        <w:br/>
        <w:t xml:space="preserve">    }</w:t>
        <w:br/>
        <w:t>}</w:t>
        <w:br/>
        <w:t>export const editLecture = async (req,res) =&gt; {</w:t>
        <w:br/>
        <w:t xml:space="preserve">    try {</w:t>
        <w:br/>
        <w:t xml:space="preserve">        const {lectureTitle, videoInfo, isPreviewFree} = req.body;</w:t>
        <w:br/>
        <w:t xml:space="preserve">        </w:t>
        <w:br/>
        <w:t xml:space="preserve">        const {courseId, lectureId} = req.params;</w:t>
        <w:br/>
        <w:t xml:space="preserve">        const lecture = await Lecture.findById(lectureId);</w:t>
        <w:br/>
        <w:t xml:space="preserve">        if(!lecture){</w:t>
        <w:br/>
        <w:t xml:space="preserve">            return res.status(404).json({</w:t>
        <w:br/>
        <w:t xml:space="preserve">                message:"Lecture not found!"</w:t>
        <w:br/>
        <w:t xml:space="preserve">            })</w:t>
        <w:br/>
        <w:t xml:space="preserve">        }</w:t>
        <w:br/>
        <w:br/>
        <w:t xml:space="preserve">        // update lecture</w:t>
        <w:br/>
        <w:t xml:space="preserve">        if(lectureTitle) lecture.lectureTitle = lectureTitle;</w:t>
        <w:br/>
        <w:t xml:space="preserve">        if(videoInfo?.videoUrl) lecture.videoUrl = videoInfo.videoUrl;</w:t>
        <w:br/>
        <w:t xml:space="preserve">        if(videoInfo?.publicId) lecture.publicId = videoInfo.publicId;</w:t>
        <w:br/>
        <w:t xml:space="preserve">        lecture.isPreviewFree = isPreviewFree;</w:t>
        <w:br/>
        <w:br/>
        <w:t xml:space="preserve">        await lecture.save();</w:t>
        <w:br/>
        <w:br/>
        <w:t xml:space="preserve">        // Ensure the course still has the lecture id if it was not aleardy added;</w:t>
        <w:br/>
        <w:t xml:space="preserve">        const course = await Course.findById(courseId);</w:t>
        <w:br/>
        <w:t xml:space="preserve">        if(course &amp;&amp; !course.lectures.includes(lecture._id)){</w:t>
        <w:br/>
        <w:t xml:space="preserve">            course.lectures.push(lecture._id);</w:t>
        <w:br/>
        <w:t xml:space="preserve">            await course.save();</w:t>
        <w:br/>
        <w:t xml:space="preserve">        };</w:t>
        <w:br/>
        <w:t xml:space="preserve">        return res.status(200).json({</w:t>
        <w:br/>
        <w:t xml:space="preserve">            lecture,</w:t>
        <w:br/>
        <w:t xml:space="preserve">            message:"Lecture updated successfully."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edit lectures"</w:t>
        <w:br/>
        <w:t xml:space="preserve">        })</w:t>
        <w:br/>
        <w:t xml:space="preserve">    }</w:t>
        <w:br/>
        <w:t>}</w:t>
        <w:br/>
        <w:t>export const removeLecture = async (req,res) =&gt; {</w:t>
        <w:br/>
        <w:t xml:space="preserve">    try {</w:t>
        <w:br/>
        <w:t xml:space="preserve">        const {lectureId} = req.params;</w:t>
        <w:br/>
        <w:t xml:space="preserve">        const lecture = await Lecture.findByIdAndDelete(lectureId);</w:t>
        <w:br/>
        <w:t xml:space="preserve">        if(!lecture){</w:t>
        <w:br/>
        <w:t xml:space="preserve">            return res.status(404).json({</w:t>
        <w:br/>
        <w:t xml:space="preserve">                message:"Lecture not found!"</w:t>
        <w:br/>
        <w:t xml:space="preserve">            });</w:t>
        <w:br/>
        <w:t xml:space="preserve">        }</w:t>
        <w:br/>
        <w:t xml:space="preserve">        // delete the lecture from couldinary as well</w:t>
        <w:br/>
        <w:t xml:space="preserve">        if(lecture.publicId){</w:t>
        <w:br/>
        <w:t xml:space="preserve">            await deleteVideoFromCloudinary(lecture.publicId);</w:t>
        <w:br/>
        <w:t xml:space="preserve">        }</w:t>
        <w:br/>
        <w:br/>
        <w:t xml:space="preserve">        // Remove the lecture reference from the associated course</w:t>
        <w:br/>
        <w:t xml:space="preserve">        await Course.updateOne(</w:t>
        <w:br/>
        <w:t xml:space="preserve">            {lectures:lectureId}, // find the course that contains the lecture</w:t>
        <w:br/>
        <w:t xml:space="preserve">            {$pull:{lectures:lectureId}} // Remove the lectures id from the lectures array</w:t>
        <w:br/>
        <w:t xml:space="preserve">        );</w:t>
        <w:br/>
        <w:br/>
        <w:t xml:space="preserve">        return res.status(200).json({</w:t>
        <w:br/>
        <w:t xml:space="preserve">            message:"Lecture removed successfully."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remove lecture"</w:t>
        <w:br/>
        <w:t xml:space="preserve">        })</w:t>
        <w:br/>
        <w:t xml:space="preserve">    }</w:t>
        <w:br/>
        <w:t>}</w:t>
        <w:br/>
        <w:t>export const getLectureById = async (req,res) =&gt; {</w:t>
        <w:br/>
        <w:t xml:space="preserve">    try {</w:t>
        <w:br/>
        <w:t xml:space="preserve">        const {lectureId} = req.params;</w:t>
        <w:br/>
        <w:t xml:space="preserve">        const lecture = await Lecture.findById(lectureId);</w:t>
        <w:br/>
        <w:t xml:space="preserve">        if(!lecture){</w:t>
        <w:br/>
        <w:t xml:space="preserve">            return res.status(404).json({</w:t>
        <w:br/>
        <w:t xml:space="preserve">                message:"Lecture not found!"</w:t>
        <w:br/>
        <w:t xml:space="preserve">            });</w:t>
        <w:br/>
        <w:t xml:space="preserve">        }</w:t>
        <w:br/>
        <w:t xml:space="preserve">        return res.status(200).json({</w:t>
        <w:br/>
        <w:t xml:space="preserve">            lecture</w:t>
        <w:br/>
        <w:t xml:space="preserve">        });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get lecture by id"</w:t>
        <w:br/>
        <w:t xml:space="preserve">        })</w:t>
        <w:br/>
        <w:t xml:space="preserve">    }</w:t>
        <w:br/>
        <w:t>}</w:t>
        <w:br/>
        <w:br/>
        <w:br/>
        <w:t>// publich unpublish course logic</w:t>
        <w:br/>
        <w:br/>
        <w:t>export const togglePublishCourse = async (req,res) =&gt; {</w:t>
        <w:br/>
        <w:t xml:space="preserve">    try {</w:t>
        <w:br/>
        <w:t xml:space="preserve">        const {courseId} = req.params;</w:t>
        <w:br/>
        <w:t xml:space="preserve">        const {publish} = req.query; // true, false</w:t>
        <w:br/>
        <w:t xml:space="preserve">        const course = await Course.findById(courseId);</w:t>
        <w:br/>
        <w:t xml:space="preserve">        if(!course){</w:t>
        <w:br/>
        <w:t xml:space="preserve">            return res.status(404).json({</w:t>
        <w:br/>
        <w:t xml:space="preserve">                message:"Course not found!"</w:t>
        <w:br/>
        <w:t xml:space="preserve">            });</w:t>
        <w:br/>
        <w:t xml:space="preserve">        }</w:t>
        <w:br/>
        <w:t xml:space="preserve">        // publish status based on the query paramter</w:t>
        <w:br/>
        <w:t xml:space="preserve">        course.isPublished = publish === "true";</w:t>
        <w:br/>
        <w:t xml:space="preserve">        await course.save();</w:t>
        <w:br/>
        <w:br/>
        <w:t xml:space="preserve">        const statusMessage = course.isPublished ? "Published" : "Unpublished";</w:t>
        <w:br/>
        <w:t xml:space="preserve">        return res.status(200).json({</w:t>
        <w:br/>
        <w:t xml:space="preserve">            message:`Course is ${statusMessage}`</w:t>
        <w:br/>
        <w:t xml:space="preserve">        });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message:"Failed to update status"</w:t>
        <w:br/>
        <w:t xml:space="preserve">        })</w:t>
        <w:br/>
        <w:t xml:space="preserve">    }</w:t>
        <w:br/>
        <w:t>}</w:t>
        <w:br/>
      </w:r>
    </w:p>
    <w:p>
      <w:pPr>
        <w:pStyle w:val="Heading2"/>
      </w:pPr>
      <w:r>
        <w:t>IntelliSprout/server/controllers/courseProgress.controller.js</w:t>
      </w:r>
    </w:p>
    <w:p>
      <w:pPr>
        <w:pStyle w:val="CodeStyle"/>
      </w:pPr>
      <w:r>
        <w:t>import { CourseProgress } from "../models/courseProgress.js";</w:t>
        <w:br/>
        <w:t>import { Course } from "../models/course.model.js";</w:t>
        <w:br/>
        <w:br/>
        <w:t>export const getCourseProgress = async (req, res) =&gt; {</w:t>
        <w:br/>
        <w:t xml:space="preserve">  try {</w:t>
        <w:br/>
        <w:t xml:space="preserve">    const { courseId } = req.params;</w:t>
        <w:br/>
        <w:t xml:space="preserve">    const userId = req.id;</w:t>
        <w:br/>
        <w:br/>
        <w:t xml:space="preserve">    // step-1 fetch the user course progress</w:t>
        <w:br/>
        <w:t xml:space="preserve">    let courseProgress = await CourseProgress.findOne({</w:t>
        <w:br/>
        <w:t xml:space="preserve">      courseId,</w:t>
        <w:br/>
        <w:t xml:space="preserve">      userId,</w:t>
        <w:br/>
        <w:t xml:space="preserve">    }).populate("courseId");</w:t>
        <w:br/>
        <w:br/>
        <w:t xml:space="preserve">    const courseDetails = await Course.findById(courseId).populate("lectures");</w:t>
        <w:br/>
        <w:br/>
        <w:t xml:space="preserve">    if (!courseDetails) {</w:t>
        <w:br/>
        <w:t xml:space="preserve">      return res.status(404).json({</w:t>
        <w:br/>
        <w:t xml:space="preserve">        message: "Course not found",</w:t>
        <w:br/>
        <w:t xml:space="preserve">      });</w:t>
        <w:br/>
        <w:t xml:space="preserve">    }</w:t>
        <w:br/>
        <w:br/>
        <w:t xml:space="preserve">    // Step-2 If no progress found, return course details with an empty progress</w:t>
        <w:br/>
        <w:t xml:space="preserve">    if (!courseProgress) {</w:t>
        <w:br/>
        <w:t xml:space="preserve">      return res.status(200).json({</w:t>
        <w:br/>
        <w:t xml:space="preserve">        data: {</w:t>
        <w:br/>
        <w:t xml:space="preserve">          courseDetails,</w:t>
        <w:br/>
        <w:t xml:space="preserve">          progress: [],</w:t>
        <w:br/>
        <w:t xml:space="preserve">          completed: false,</w:t>
        <w:br/>
        <w:t xml:space="preserve">        },</w:t>
        <w:br/>
        <w:t xml:space="preserve">      });</w:t>
        <w:br/>
        <w:t xml:space="preserve">    }</w:t>
        <w:br/>
        <w:br/>
        <w:t xml:space="preserve">    // Step-3 Return the user's course progress alog with course details</w:t>
        <w:br/>
        <w:t xml:space="preserve">    return res.status(200).json({</w:t>
        <w:br/>
        <w:t xml:space="preserve">      data: {</w:t>
        <w:br/>
        <w:t xml:space="preserve">        courseDetails,</w:t>
        <w:br/>
        <w:t xml:space="preserve">        progress: courseProgress.lectureProgress,</w:t>
        <w:br/>
        <w:t xml:space="preserve">        completed: courseProgress.completed,</w:t>
        <w:br/>
        <w:t xml:space="preserve">      },</w:t>
        <w:br/>
        <w:t xml:space="preserve">   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updateLectureProgress = async (req, res) =&gt; {</w:t>
        <w:br/>
        <w:t xml:space="preserve">  try {</w:t>
        <w:br/>
        <w:t xml:space="preserve">    const { courseId, lectureId } = req.params;</w:t>
        <w:br/>
        <w:t xml:space="preserve">    const userId = req.id;</w:t>
        <w:br/>
        <w:br/>
        <w:t xml:space="preserve">    // fetch or create course progress</w:t>
        <w:br/>
        <w:t xml:space="preserve">    let courseProgress = await CourseProgress.findOne({ courseId, userId });</w:t>
        <w:br/>
        <w:br/>
        <w:t xml:space="preserve">    if (!courseProgress) {</w:t>
        <w:br/>
        <w:t xml:space="preserve">      // If no progress exist, create a new record</w:t>
        <w:br/>
        <w:t xml:space="preserve">      courseProgress = new CourseProgress({</w:t>
        <w:br/>
        <w:t xml:space="preserve">        userId,</w:t>
        <w:br/>
        <w:t xml:space="preserve">        courseId,</w:t>
        <w:br/>
        <w:t xml:space="preserve">        completed: false,</w:t>
        <w:br/>
        <w:t xml:space="preserve">        lectureProgress: [],</w:t>
        <w:br/>
        <w:t xml:space="preserve">      });</w:t>
        <w:br/>
        <w:t xml:space="preserve">    }</w:t>
        <w:br/>
        <w:br/>
        <w:t xml:space="preserve">    // find the lecture progress in the course progress</w:t>
        <w:br/>
        <w:t xml:space="preserve">    const lectureIndex = courseProgress.lectureProgress.findIndex(</w:t>
        <w:br/>
        <w:t xml:space="preserve">      (lecture) =&gt; lecture.lectureId === lectureId</w:t>
        <w:br/>
        <w:t xml:space="preserve">    );</w:t>
        <w:br/>
        <w:br/>
        <w:t xml:space="preserve">    if (lectureIndex !== -1) {</w:t>
        <w:br/>
        <w:t xml:space="preserve">      // if lecture already exist, update its status</w:t>
        <w:br/>
        <w:t xml:space="preserve">      courseProgress.lectureProgress[lectureIndex].viewed = true;</w:t>
        <w:br/>
        <w:t xml:space="preserve">    } else {</w:t>
        <w:br/>
        <w:t xml:space="preserve">      // Add new lecture progress</w:t>
        <w:br/>
        <w:t xml:space="preserve">      courseProgress.lectureProgress.push({</w:t>
        <w:br/>
        <w:t xml:space="preserve">        lectureId,</w:t>
        <w:br/>
        <w:t xml:space="preserve">        viewed: true,</w:t>
        <w:br/>
        <w:t xml:space="preserve">      });</w:t>
        <w:br/>
        <w:t xml:space="preserve">    }</w:t>
        <w:br/>
        <w:br/>
        <w:t xml:space="preserve">    // if all lecture is complete</w:t>
        <w:br/>
        <w:t xml:space="preserve">    const lectureProgressLength = courseProgress.lectureProgress.filter(</w:t>
        <w:br/>
        <w:t xml:space="preserve">      (lectureProg) =&gt; lectureProg.viewed</w:t>
        <w:br/>
        <w:t xml:space="preserve">    ).length;</w:t>
        <w:br/>
        <w:br/>
        <w:t xml:space="preserve">    const course = await Course.findById(courseId);</w:t>
        <w:br/>
        <w:br/>
        <w:t xml:space="preserve">    if (course.lectures.length === lectureProgressLength)</w:t>
        <w:br/>
        <w:t xml:space="preserve">      courseProgress.completed = true;</w:t>
        <w:br/>
        <w:br/>
        <w:t xml:space="preserve">    await courseProgress.save();</w:t>
        <w:br/>
        <w:br/>
        <w:t xml:space="preserve">    return res.status(200).json({</w:t>
        <w:br/>
        <w:t xml:space="preserve">      message: "Lecture progress updated successfully.",</w:t>
        <w:br/>
        <w:t xml:space="preserve">   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markAsCompleted = async (req, res) =&gt; {</w:t>
        <w:br/>
        <w:t xml:space="preserve">  try {</w:t>
        <w:br/>
        <w:t xml:space="preserve">    const { courseId } = req.params;</w:t>
        <w:br/>
        <w:t xml:space="preserve">    const userId = req.id;</w:t>
        <w:br/>
        <w:br/>
        <w:t xml:space="preserve">    const courseProgress = await CourseProgress.findOne({ courseId, userId });</w:t>
        <w:br/>
        <w:t xml:space="preserve">    if (!courseProgress)</w:t>
        <w:br/>
        <w:t xml:space="preserve">      return res.status(404).json({ message: "Course progress not found" });</w:t>
        <w:br/>
        <w:br/>
        <w:t xml:space="preserve">    courseProgress.lectureProgress.map(</w:t>
        <w:br/>
        <w:t xml:space="preserve">      (lectureProgress) =&gt; (lectureProgress.viewed = true)</w:t>
        <w:br/>
        <w:t xml:space="preserve">    );</w:t>
        <w:br/>
        <w:t xml:space="preserve">    courseProgress.completed = true;</w:t>
        <w:br/>
        <w:t xml:space="preserve">    await courseProgress.save();</w:t>
        <w:br/>
        <w:t xml:space="preserve">    return res.status(200).json({ message: "Course marked as completed."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markAsInCompleted = async (req, res) =&gt; {</w:t>
        <w:br/>
        <w:t xml:space="preserve">    try {</w:t>
        <w:br/>
        <w:t xml:space="preserve">      const { courseId } = req.params;</w:t>
        <w:br/>
        <w:t xml:space="preserve">      const userId = req.id;</w:t>
        <w:br/>
        <w:t xml:space="preserve">  </w:t>
        <w:br/>
        <w:t xml:space="preserve">      const courseProgress = await CourseProgress.findOne({ courseId, userId });</w:t>
        <w:br/>
        <w:t xml:space="preserve">      if (!courseProgress)</w:t>
        <w:br/>
        <w:t xml:space="preserve">        return res.status(404).json({ message: "Course progress not found" });</w:t>
        <w:br/>
        <w:t xml:space="preserve">  </w:t>
        <w:br/>
        <w:t xml:space="preserve">      courseProgress.lectureProgress.map(</w:t>
        <w:br/>
        <w:t xml:space="preserve">        (lectureProgress) =&gt; (lectureProgress.viewed = false)</w:t>
        <w:br/>
        <w:t xml:space="preserve">      );</w:t>
        <w:br/>
        <w:t xml:space="preserve">      courseProgress.completed = false;</w:t>
        <w:br/>
        <w:t xml:space="preserve">      await courseProgress.save();</w:t>
        <w:br/>
        <w:t xml:space="preserve">      return res.status(200).json({ message: "Course marked as incompleted." });</w:t>
        <w:br/>
        <w:t xml:space="preserve">    } catch (error) {</w:t>
        <w:br/>
        <w:t xml:space="preserve">      console.log(error);</w:t>
        <w:br/>
        <w:t xml:space="preserve">    }</w:t>
        <w:br/>
        <w:t xml:space="preserve">  };</w:t>
        <w:br/>
      </w:r>
    </w:p>
    <w:p>
      <w:pPr>
        <w:pStyle w:val="Heading2"/>
      </w:pPr>
      <w:r>
        <w:t>IntelliSprout/server/controllers/coursePurchase.controller.js</w:t>
      </w:r>
    </w:p>
    <w:p>
      <w:pPr>
        <w:pStyle w:val="CodeStyle"/>
      </w:pPr>
      <w:r>
        <w:t>import Stripe from "stripe";</w:t>
        <w:br/>
        <w:t>import { Course } from "../models/course.model.js";</w:t>
        <w:br/>
        <w:t>import { CoursePurchase } from "../models/coursePurchase.model.js";</w:t>
        <w:br/>
        <w:t>import { Lecture } from "../models/lecture.model.js";</w:t>
        <w:br/>
        <w:t>import { User } from "../models/user.model.js";</w:t>
        <w:br/>
        <w:br/>
        <w:t>const stripe = new Stripe(process.env.STRIPE_SECRET_KEY || " ");</w:t>
        <w:br/>
        <w:br/>
        <w:t>export const createCheckoutSession = async (req, res) =&gt; {</w:t>
        <w:br/>
        <w:t xml:space="preserve">  try {</w:t>
        <w:br/>
        <w:t xml:space="preserve">    const userId = req.id;</w:t>
        <w:br/>
        <w:t xml:space="preserve">    const { courseId } = req.body;</w:t>
        <w:br/>
        <w:br/>
        <w:t xml:space="preserve">    const course = await Course.findById(courseId);</w:t>
        <w:br/>
        <w:t xml:space="preserve">    if (!course) return res.status(404).json({ message: "Course not found!" });</w:t>
        <w:br/>
        <w:br/>
        <w:t xml:space="preserve">    // Create a new course purchase record</w:t>
        <w:br/>
        <w:t xml:space="preserve">    const newPurchase = new CoursePurchase({</w:t>
        <w:br/>
        <w:t xml:space="preserve">      courseId,</w:t>
        <w:br/>
        <w:t xml:space="preserve">      userId,</w:t>
        <w:br/>
        <w:t xml:space="preserve">      amount: course.coursePrice,</w:t>
        <w:br/>
        <w:t xml:space="preserve">      status: "pending",</w:t>
        <w:br/>
        <w:t xml:space="preserve">    });</w:t>
        <w:br/>
        <w:br/>
        <w:t xml:space="preserve">    // Create a Stripe checkout session</w:t>
        <w:br/>
        <w:t xml:space="preserve">    const session = await stripe.checkout.sessions.create({</w:t>
        <w:br/>
        <w:t xml:space="preserve">      payment_method_types: ["card"],</w:t>
        <w:br/>
        <w:t xml:space="preserve">      line_items: [</w:t>
        <w:br/>
        <w:t xml:space="preserve">        {</w:t>
        <w:br/>
        <w:t xml:space="preserve">          price_data: {</w:t>
        <w:br/>
        <w:t xml:space="preserve">            currency: "inr",</w:t>
        <w:br/>
        <w:t xml:space="preserve">            product_data: {</w:t>
        <w:br/>
        <w:t xml:space="preserve">              name: course.courseTitle,</w:t>
        <w:br/>
        <w:t xml:space="preserve">              images: [course.courseThumbnail],</w:t>
        <w:br/>
        <w:t xml:space="preserve">            },</w:t>
        <w:br/>
        <w:t xml:space="preserve">            unit_amount: course.coursePrice * 100, // Amount in paise (lowest denomination)</w:t>
        <w:br/>
        <w:t xml:space="preserve">          },</w:t>
        <w:br/>
        <w:t xml:space="preserve">          quantity: 1,</w:t>
        <w:br/>
        <w:t xml:space="preserve">        },</w:t>
        <w:br/>
        <w:t xml:space="preserve">      ],</w:t>
        <w:br/>
        <w:t xml:space="preserve">      mode: "payment",</w:t>
        <w:br/>
        <w:t xml:space="preserve">      success_url: `http://localhost:5173/course-progress/${courseId}`, // once payment successful redirect to course progress page</w:t>
        <w:br/>
        <w:t xml:space="preserve">      cancel_url: `http://localhost:5173/course-detail/${courseId}`,</w:t>
        <w:br/>
        <w:t xml:space="preserve">      metadata: {</w:t>
        <w:br/>
        <w:t xml:space="preserve">        courseId: courseId,</w:t>
        <w:br/>
        <w:t xml:space="preserve">        userId: userId,</w:t>
        <w:br/>
        <w:t xml:space="preserve">      },</w:t>
        <w:br/>
        <w:t xml:space="preserve">      shipping_address_collection: {</w:t>
        <w:br/>
        <w:t xml:space="preserve">        allowed_countries: ["IN"], // Optionally restrict allowed countries</w:t>
        <w:br/>
        <w:t xml:space="preserve">      },</w:t>
        <w:br/>
        <w:t xml:space="preserve">    });</w:t>
        <w:br/>
        <w:br/>
        <w:t xml:space="preserve">    if (!session.url) {</w:t>
        <w:br/>
        <w:t xml:space="preserve">      return res</w:t>
        <w:br/>
        <w:t xml:space="preserve">        .status(400)</w:t>
        <w:br/>
        <w:t xml:space="preserve">        .json({ success: false, message: "Error while creating session" });</w:t>
        <w:br/>
        <w:t xml:space="preserve">    }</w:t>
        <w:br/>
        <w:br/>
        <w:t xml:space="preserve">    // Save the purchase record</w:t>
        <w:br/>
        <w:t xml:space="preserve">    newPurchase.paymentId = session.id;</w:t>
        <w:br/>
        <w:t xml:space="preserve">    await newPurchase.save();</w:t>
        <w:br/>
        <w:br/>
        <w:t xml:space="preserve">    return res.status(200).json({</w:t>
        <w:br/>
        <w:t xml:space="preserve">      success: true,</w:t>
        <w:br/>
        <w:t xml:space="preserve">      url: session.url, // Return the Stripe checkout URL</w:t>
        <w:br/>
        <w:t xml:space="preserve">   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stripeWebhook = async (req, res) =&gt; {</w:t>
        <w:br/>
        <w:t xml:space="preserve">  let event;</w:t>
        <w:br/>
        <w:t xml:space="preserve">  console.log("here")</w:t>
        <w:br/>
        <w:br/>
        <w:t xml:space="preserve">  try {</w:t>
        <w:br/>
        <w:t xml:space="preserve">    const secret = process.env.WEBHOOK_ENDPOINT_SECRET;</w:t>
        <w:br/>
        <w:br/>
        <w:t xml:space="preserve">    // Get the signature sent by Stripe</w:t>
        <w:br/>
        <w:t xml:space="preserve">    const signature = req.headers['stripe-signature'];</w:t>
        <w:br/>
        <w:br/>
        <w:t xml:space="preserve">    // Verify the event using the actual signature</w:t>
        <w:br/>
        <w:t xml:space="preserve">    event = stripe.webhooks.constructEvent(</w:t>
        <w:br/>
        <w:t xml:space="preserve">      req.body, // Use the raw body, not stringified</w:t>
        <w:br/>
        <w:t xml:space="preserve">      signature,</w:t>
        <w:br/>
        <w:t xml:space="preserve">      secret</w:t>
        <w:br/>
        <w:t xml:space="preserve">    );</w:t>
        <w:br/>
        <w:t xml:space="preserve">  } catch (error) {</w:t>
        <w:br/>
        <w:t xml:space="preserve">    console.error("Webhook error:", error.message);</w:t>
        <w:br/>
        <w:t xml:space="preserve">    return res.status(400).send(`Webhook error: ${error.message}`);</w:t>
        <w:br/>
        <w:t xml:space="preserve">  }</w:t>
        <w:br/>
        <w:br/>
        <w:t xml:space="preserve">  // Handle the checkout session completed event</w:t>
        <w:br/>
        <w:t xml:space="preserve">  if (event.type === "checkout.session.completed") {</w:t>
        <w:br/>
        <w:t xml:space="preserve">    console.log("Checkout session complete is called");</w:t>
        <w:br/>
        <w:br/>
        <w:t xml:space="preserve">    try {</w:t>
        <w:br/>
        <w:t xml:space="preserve">      const session = event.data.object;</w:t>
        <w:br/>
        <w:br/>
        <w:t xml:space="preserve">      // Find the purchase and populate the course details</w:t>
        <w:br/>
        <w:t xml:space="preserve">      const purchase = await CoursePurchase.findOne({</w:t>
        <w:br/>
        <w:t xml:space="preserve">        paymentId: session.id,</w:t>
        <w:br/>
        <w:t xml:space="preserve">      }).populate("courseId");  // Ensure courseId is populated properly</w:t>
        <w:br/>
        <w:br/>
        <w:t xml:space="preserve">      if (!purchase) {</w:t>
        <w:br/>
        <w:t xml:space="preserve">        console.error("Purchase not found for paymentId:", session.id);</w:t>
        <w:br/>
        <w:t xml:space="preserve">        return res.status(404).json({ message: "Purchase not found" });</w:t>
        <w:br/>
        <w:t xml:space="preserve">      }</w:t>
        <w:br/>
        <w:br/>
        <w:t xml:space="preserve">      console.log("Purchase found:", purchase);</w:t>
        <w:br/>
        <w:br/>
        <w:t xml:space="preserve">      // Update the purchase amount and status</w:t>
        <w:br/>
        <w:t xml:space="preserve">      if (session.amount_total) {</w:t>
        <w:br/>
        <w:t xml:space="preserve">        purchase.amount = session.amount_total / 100; // Convert cents to dollars</w:t>
        <w:br/>
        <w:t xml:space="preserve">      }</w:t>
        <w:br/>
        <w:t xml:space="preserve">      </w:t>
        <w:br/>
        <w:t xml:space="preserve">      // Set the status to completed</w:t>
        <w:br/>
        <w:t xml:space="preserve">      purchase.status = "completed";</w:t>
        <w:br/>
        <w:t xml:space="preserve">      </w:t>
        <w:br/>
        <w:t xml:space="preserve">      console.log("Updating purchase status to completed");</w:t>
        <w:br/>
        <w:br/>
        <w:t xml:space="preserve">      // Make all lectures visible by setting `isPreviewFree` to true</w:t>
        <w:br/>
        <w:t xml:space="preserve">      if (purchase.courseId &amp;&amp; purchase.courseId.lectures.length &gt; 0) {</w:t>
        <w:br/>
        <w:t xml:space="preserve">        await Lecture.updateMany(</w:t>
        <w:br/>
        <w:t xml:space="preserve">          { _id: { $in: purchase.courseId.lectures } },</w:t>
        <w:br/>
        <w:t xml:space="preserve">          { $set: { isPreviewFree: true } }</w:t>
        <w:br/>
        <w:t xml:space="preserve">        );</w:t>
        <w:br/>
        <w:t xml:space="preserve">        console.log("Lectures visibility updated to preview free");</w:t>
        <w:br/>
        <w:t xml:space="preserve">      }</w:t>
        <w:br/>
        <w:br/>
        <w:t xml:space="preserve">      // Save the updated purchase status</w:t>
        <w:br/>
        <w:t xml:space="preserve">      const savedPurchase = await purchase.save();</w:t>
        <w:br/>
        <w:br/>
        <w:t xml:space="preserve">      if (!savedPurchase) {</w:t>
        <w:br/>
        <w:t xml:space="preserve">        console.error("Error saving updated purchase");</w:t>
        <w:br/>
        <w:t xml:space="preserve">        return res.status(500).json({ message: "Failed to update purchase" });</w:t>
        <w:br/>
        <w:t xml:space="preserve">      }</w:t>
        <w:br/>
        <w:br/>
        <w:t xml:space="preserve">      console.log("Purchase updated successfully:", savedPurchase);</w:t>
        <w:br/>
        <w:br/>
        <w:t xml:space="preserve">      // Add course to user's enrolledCourses (Make sure the userId is correct)</w:t>
        <w:br/>
        <w:t xml:space="preserve">      const userUpdate = await User.findByIdAndUpdate(</w:t>
        <w:br/>
        <w:t xml:space="preserve">        purchase.userId,</w:t>
        <w:br/>
        <w:t xml:space="preserve">        { $addToSet: { enrolledCourses: purchase.courseId._id } }, // Add course ID to enrolledCourses</w:t>
        <w:br/>
        <w:t xml:space="preserve">        { new: true }</w:t>
        <w:br/>
        <w:t xml:space="preserve">      );</w:t>
        <w:br/>
        <w:br/>
        <w:t xml:space="preserve">      if (!userUpdate) {</w:t>
        <w:br/>
        <w:t xml:space="preserve">        console.error(`User with ID ${purchase.userId} not found`);</w:t>
        <w:br/>
        <w:t xml:space="preserve">        return res.status(404).json({ message: "User not found" });</w:t>
        <w:br/>
        <w:t xml:space="preserve">      }</w:t>
        <w:br/>
        <w:br/>
        <w:t xml:space="preserve">      console.log(`User with ID ${purchase.userId} enrolled in course ${purchase.courseId._id}`);</w:t>
        <w:br/>
        <w:br/>
        <w:t xml:space="preserve">      // Add user to course's enrolledStudents (Make sure courseId is correct)</w:t>
        <w:br/>
        <w:t xml:space="preserve">      const courseUpdate = await Course.findByIdAndUpdate(</w:t>
        <w:br/>
        <w:t xml:space="preserve">        purchase.courseId._id,</w:t>
        <w:br/>
        <w:t xml:space="preserve">        { $addToSet: { enrolledStudents: purchase.userId } }, // Add user ID to enrolledStudents</w:t>
        <w:br/>
        <w:t xml:space="preserve">        { new: true }</w:t>
        <w:br/>
        <w:t xml:space="preserve">      );</w:t>
        <w:br/>
        <w:br/>
        <w:t xml:space="preserve">      if (!courseUpdate) {</w:t>
        <w:br/>
        <w:t xml:space="preserve">        console.error(`Course with ID ${purchase.courseId._id} not found`);</w:t>
        <w:br/>
        <w:t xml:space="preserve">        return res.status(404).json({ message: "Course not found" });</w:t>
        <w:br/>
        <w:t xml:space="preserve">      }</w:t>
        <w:br/>
        <w:br/>
        <w:t xml:space="preserve">      console.log(`Course with ID ${purchase.courseId._id} updated with user ${purchase.userId}`);</w:t>
        <w:br/>
        <w:t xml:space="preserve">      </w:t>
        <w:br/>
        <w:t xml:space="preserve">    } catch (error) {</w:t>
        <w:br/>
        <w:t xml:space="preserve">      console.error("Error handling event:", error);</w:t>
        <w:br/>
        <w:t xml:space="preserve">      return res.status(500).json({ message: "Internal Server Error" });</w:t>
        <w:br/>
        <w:t xml:space="preserve">    }</w:t>
        <w:br/>
        <w:t xml:space="preserve">  }</w:t>
        <w:br/>
        <w:br/>
        <w:t xml:space="preserve">  res.status(200).send();</w:t>
        <w:br/>
        <w:t>};</w:t>
        <w:br/>
        <w:br/>
        <w:br/>
        <w:t>export const getCourseDetailWithPurchaseStatus = async (req, res) =&gt; {</w:t>
        <w:br/>
        <w:t xml:space="preserve">  try {</w:t>
        <w:br/>
        <w:t xml:space="preserve">    console.log("here");</w:t>
        <w:br/>
        <w:t xml:space="preserve">    </w:t>
        <w:br/>
        <w:t xml:space="preserve">    const { courseId } = req.params;</w:t>
        <w:br/>
        <w:t xml:space="preserve">    const userId = req.id;</w:t>
        <w:br/>
        <w:br/>
        <w:t xml:space="preserve">    const course = await Course.findById(courseId)</w:t>
        <w:br/>
        <w:t xml:space="preserve">      .populate({ path: "creator" })</w:t>
        <w:br/>
        <w:t xml:space="preserve">      .populate({ path: "lectures" });</w:t>
        <w:br/>
        <w:br/>
        <w:t xml:space="preserve">    const purchased = await CoursePurchase.findOne({ userId, courseId });</w:t>
        <w:br/>
        <w:br/>
        <w:t xml:space="preserve">    if (!course) {</w:t>
        <w:br/>
        <w:t xml:space="preserve">      return res.status(404).json({ message: "course not found!" });</w:t>
        <w:br/>
        <w:t xml:space="preserve">    }</w:t>
        <w:br/>
        <w:br/>
        <w:t xml:space="preserve">    return res.status(200).json({</w:t>
        <w:br/>
        <w:t xml:space="preserve">      course,</w:t>
        <w:br/>
        <w:t xml:space="preserve">      purchased: !!purchased, // true if purchased, false otherwise</w:t>
        <w:br/>
        <w:t xml:space="preserve">   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getAllPurchasedCourse = async (_, res) =&gt; {</w:t>
        <w:br/>
        <w:t xml:space="preserve">  try {</w:t>
        <w:br/>
        <w:t xml:space="preserve">    console.log("here2");</w:t>
        <w:br/>
        <w:t xml:space="preserve">    </w:t>
        <w:br/>
        <w:t xml:space="preserve">    const purchasedCourse = await CoursePurchase.find({</w:t>
        <w:br/>
        <w:t xml:space="preserve">      status: "completed",</w:t>
        <w:br/>
        <w:t xml:space="preserve">    }).populate("courseId");</w:t>
        <w:br/>
        <w:t xml:space="preserve">    if (!purchasedCourse) {</w:t>
        <w:br/>
        <w:t xml:space="preserve">      return res.status(404).json({</w:t>
        <w:br/>
        <w:t xml:space="preserve">        purchasedCourse: [],</w:t>
        <w:br/>
        <w:t xml:space="preserve">      });</w:t>
        <w:br/>
        <w:t xml:space="preserve">    }</w:t>
        <w:br/>
        <w:t xml:space="preserve">    return res.status(200).json({</w:t>
        <w:br/>
        <w:t xml:space="preserve">      purchasedCourse,</w:t>
        <w:br/>
        <w:t xml:space="preserve">    });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</w:r>
    </w:p>
    <w:p>
      <w:pPr>
        <w:pStyle w:val="Heading2"/>
      </w:pPr>
      <w:r>
        <w:t>IntelliSprout/server/controllers/user.controller.js</w:t>
      </w:r>
    </w:p>
    <w:p>
      <w:pPr>
        <w:pStyle w:val="CodeStyle"/>
      </w:pPr>
      <w:r>
        <w:t>import {User} from "../models/user.model.js";</w:t>
        <w:br/>
        <w:t>import bcrypt from "bcryptjs";</w:t>
        <w:br/>
        <w:t>import { generateToken } from "../utils/generateToken.js";</w:t>
        <w:br/>
        <w:t>import { deleteMediaFromCloudinary, uploadMedia } from "../utils/cloudinary.js";</w:t>
        <w:br/>
        <w:br/>
        <w:t>export const register = async (req,res) =&gt; {</w:t>
        <w:br/>
        <w:t xml:space="preserve">    try {</w:t>
        <w:br/>
        <w:t xml:space="preserve">       </w:t>
        <w:br/>
        <w:t xml:space="preserve">        const {name, email, password} = req.body; // 214</w:t>
        <w:br/>
        <w:t xml:space="preserve">        if(!name || !email || !password){</w:t>
        <w:br/>
        <w:t xml:space="preserve">            return res.status(400).json({</w:t>
        <w:br/>
        <w:t xml:space="preserve">                success:false,</w:t>
        <w:br/>
        <w:t xml:space="preserve">                message:"All fields are required."</w:t>
        <w:br/>
        <w:t xml:space="preserve">            })</w:t>
        <w:br/>
        <w:t xml:space="preserve">        }</w:t>
        <w:br/>
        <w:t xml:space="preserve">        const user = await User.findOne({email});</w:t>
        <w:br/>
        <w:t xml:space="preserve">        if(user){</w:t>
        <w:br/>
        <w:t xml:space="preserve">            return res.status(400).json({</w:t>
        <w:br/>
        <w:t xml:space="preserve">                success:false,</w:t>
        <w:br/>
        <w:t xml:space="preserve">                message:"User already exist with this email."</w:t>
        <w:br/>
        <w:t xml:space="preserve">            })</w:t>
        <w:br/>
        <w:t xml:space="preserve">        }</w:t>
        <w:br/>
        <w:t xml:space="preserve">        const hashedPassword = await bcrypt.hash(password, 10);</w:t>
        <w:br/>
        <w:t xml:space="preserve">        await User.create({</w:t>
        <w:br/>
        <w:t xml:space="preserve">            name,</w:t>
        <w:br/>
        <w:t xml:space="preserve">            email,</w:t>
        <w:br/>
        <w:t xml:space="preserve">            password:hashedPassword</w:t>
        <w:br/>
        <w:t xml:space="preserve">        });</w:t>
        <w:br/>
        <w:t xml:space="preserve">        return res.status(201).json({</w:t>
        <w:br/>
        <w:t xml:space="preserve">            success:true,</w:t>
        <w:br/>
        <w:t xml:space="preserve">            message:"Account created successfully."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success:false,</w:t>
        <w:br/>
        <w:t xml:space="preserve">            message:"Failed to register"</w:t>
        <w:br/>
        <w:t xml:space="preserve">        })</w:t>
        <w:br/>
        <w:t xml:space="preserve">    }</w:t>
        <w:br/>
        <w:t>}</w:t>
        <w:br/>
        <w:t>export const login = async (req,res) =&gt; {</w:t>
        <w:br/>
        <w:t xml:space="preserve">    try {</w:t>
        <w:br/>
        <w:t xml:space="preserve">        const {email, password} = req.body;</w:t>
        <w:br/>
        <w:t xml:space="preserve">        if(!email || !password){</w:t>
        <w:br/>
        <w:t xml:space="preserve">            return res.status(400).json({</w:t>
        <w:br/>
        <w:t xml:space="preserve">                success:false,</w:t>
        <w:br/>
        <w:t xml:space="preserve">                message:"All fields are required."</w:t>
        <w:br/>
        <w:t xml:space="preserve">            })</w:t>
        <w:br/>
        <w:t xml:space="preserve">        }</w:t>
        <w:br/>
        <w:t xml:space="preserve">        const user = await User.findOne({email});</w:t>
        <w:br/>
        <w:t xml:space="preserve">        if(!user){</w:t>
        <w:br/>
        <w:t xml:space="preserve">            return res.status(400).json({</w:t>
        <w:br/>
        <w:t xml:space="preserve">                success:false,</w:t>
        <w:br/>
        <w:t xml:space="preserve">                message:"Incorrect email or password"</w:t>
        <w:br/>
        <w:t xml:space="preserve">            })</w:t>
        <w:br/>
        <w:t xml:space="preserve">        }</w:t>
        <w:br/>
        <w:t xml:space="preserve">        const isPasswordMatch = await bcrypt.compare(password, user.password);</w:t>
        <w:br/>
        <w:t xml:space="preserve">        if(!isPasswordMatch){</w:t>
        <w:br/>
        <w:t xml:space="preserve">            return res.status(400).json({</w:t>
        <w:br/>
        <w:t xml:space="preserve">                success:false,</w:t>
        <w:br/>
        <w:t xml:space="preserve">                message:"Incorrect email or password"</w:t>
        <w:br/>
        <w:t xml:space="preserve">            });</w:t>
        <w:br/>
        <w:t xml:space="preserve">        }</w:t>
        <w:br/>
        <w:t xml:space="preserve">        generateToken(res, user, `Welcome back ${user.name}`);</w:t>
        <w:br/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success:false,</w:t>
        <w:br/>
        <w:t xml:space="preserve">            message:"Failed to login"</w:t>
        <w:br/>
        <w:t xml:space="preserve">        })</w:t>
        <w:br/>
        <w:t xml:space="preserve">    }</w:t>
        <w:br/>
        <w:t>}</w:t>
        <w:br/>
        <w:t>export const logout = async (_,res) =&gt; {</w:t>
        <w:br/>
        <w:t xml:space="preserve">    try {</w:t>
        <w:br/>
        <w:t xml:space="preserve">        return res.status(200).cookie("token", "", {maxAge:0}).json({</w:t>
        <w:br/>
        <w:t xml:space="preserve">            message:"Logged out successfully.",</w:t>
        <w:br/>
        <w:t xml:space="preserve">            success:true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success:false,</w:t>
        <w:br/>
        <w:t xml:space="preserve">            message:"Failed to logout"</w:t>
        <w:br/>
        <w:t xml:space="preserve">        }) </w:t>
        <w:br/>
        <w:t xml:space="preserve">    }</w:t>
        <w:br/>
        <w:t>}</w:t>
        <w:br/>
        <w:t>export const getUserProfile = async (req,res) =&gt; {</w:t>
        <w:br/>
        <w:t xml:space="preserve">    try {</w:t>
        <w:br/>
        <w:t xml:space="preserve">        const userId = req.id;</w:t>
        <w:br/>
        <w:t xml:space="preserve">        const user = await User.findById(userId).select("-password").populate("enrolledCourses");</w:t>
        <w:br/>
        <w:t xml:space="preserve">        if(!user){</w:t>
        <w:br/>
        <w:t xml:space="preserve">            return res.status(404).json({</w:t>
        <w:br/>
        <w:t xml:space="preserve">                message:"Profile not found",</w:t>
        <w:br/>
        <w:t xml:space="preserve">                success:false</w:t>
        <w:br/>
        <w:t xml:space="preserve">            })</w:t>
        <w:br/>
        <w:t xml:space="preserve">        }</w:t>
        <w:br/>
        <w:t xml:space="preserve">        return res.status(200).json({</w:t>
        <w:br/>
        <w:t xml:space="preserve">            success:true,</w:t>
        <w:br/>
        <w:t xml:space="preserve">            user</w:t>
        <w:br/>
        <w:t xml:space="preserve">        })</w:t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success:false,</w:t>
        <w:br/>
        <w:t xml:space="preserve">            message:"Failed to load user"</w:t>
        <w:br/>
        <w:t xml:space="preserve">        })</w:t>
        <w:br/>
        <w:t xml:space="preserve">    }</w:t>
        <w:br/>
        <w:t>}</w:t>
        <w:br/>
        <w:t>export const updateProfile = async (req,res) =&gt; {</w:t>
        <w:br/>
        <w:t xml:space="preserve">    try {</w:t>
        <w:br/>
        <w:t xml:space="preserve">        const userId = req.id;</w:t>
        <w:br/>
        <w:t xml:space="preserve">        const {name} = req.body;</w:t>
        <w:br/>
        <w:t xml:space="preserve">        const profilePhoto = req.file;</w:t>
        <w:br/>
        <w:br/>
        <w:t xml:space="preserve">        const user = await User.findById(userId);</w:t>
        <w:br/>
        <w:t xml:space="preserve">        if(!user){</w:t>
        <w:br/>
        <w:t xml:space="preserve">            return res.status(404).json({</w:t>
        <w:br/>
        <w:t xml:space="preserve">                message:"User not found",</w:t>
        <w:br/>
        <w:t xml:space="preserve">                success:false</w:t>
        <w:br/>
        <w:t xml:space="preserve">            }) </w:t>
        <w:br/>
        <w:t xml:space="preserve">        }</w:t>
        <w:br/>
        <w:t xml:space="preserve">        // extract public id of the old image from the url is it exists;</w:t>
        <w:br/>
        <w:t xml:space="preserve">        if(user.photoUrl){</w:t>
        <w:br/>
        <w:t xml:space="preserve">            const publicId = user.photoUrl.split("/").pop().split(".")[0]; // extract public id</w:t>
        <w:br/>
        <w:t xml:space="preserve">            deleteMediaFromCloudinary(publicId);</w:t>
        <w:br/>
        <w:t xml:space="preserve">        }</w:t>
        <w:br/>
        <w:br/>
        <w:t xml:space="preserve">        // upload new photo</w:t>
        <w:br/>
        <w:t xml:space="preserve">        const cloudResponse = await uploadMedia(profilePhoto.path);</w:t>
        <w:br/>
        <w:t xml:space="preserve">        const photoUrl = cloudResponse.secure_url;</w:t>
        <w:br/>
        <w:br/>
        <w:t xml:space="preserve">        const updatedData = {name, photoUrl};</w:t>
        <w:br/>
        <w:t xml:space="preserve">        const updatedUser = await User.findByIdAndUpdate(userId, updatedData, {new:true}).select("-password");</w:t>
        <w:br/>
        <w:br/>
        <w:t xml:space="preserve">        return res.status(200).json({</w:t>
        <w:br/>
        <w:t xml:space="preserve">            success:true,</w:t>
        <w:br/>
        <w:t xml:space="preserve">            user:updatedUser,</w:t>
        <w:br/>
        <w:t xml:space="preserve">            message:"Profile updated successfully."</w:t>
        <w:br/>
        <w:t xml:space="preserve">        })</w:t>
        <w:br/>
        <w:br/>
        <w:t xml:space="preserve">    } catch (error) {</w:t>
        <w:br/>
        <w:t xml:space="preserve">        console.log(error);</w:t>
        <w:br/>
        <w:t xml:space="preserve">        return res.status(500).json({</w:t>
        <w:br/>
        <w:t xml:space="preserve">            success:false,</w:t>
        <w:br/>
        <w:t xml:space="preserve">            message:"Failed to update profile"</w:t>
        <w:br/>
        <w:t xml:space="preserve">        })</w:t>
        <w:br/>
        <w:t xml:space="preserve">    }</w:t>
        <w:br/>
        <w:t>}</w:t>
      </w:r>
    </w:p>
    <w:p>
      <w:pPr>
        <w:pStyle w:val="Heading2"/>
      </w:pPr>
      <w:r>
        <w:t>IntelliSprout/server/database/db.js</w:t>
      </w:r>
    </w:p>
    <w:p>
      <w:pPr>
        <w:pStyle w:val="CodeStyle"/>
      </w:pPr>
      <w:r>
        <w:t>import mongoose from "mongoose";</w:t>
        <w:br/>
        <w:br/>
        <w:t>const connectDB = async () =&gt; {</w:t>
        <w:br/>
        <w:t xml:space="preserve">    try {</w:t>
        <w:br/>
        <w:t xml:space="preserve">        await mongoose.connect(process.env.MONGO_URI);</w:t>
        <w:br/>
        <w:t xml:space="preserve">        console.log('MongoDB Connected');</w:t>
        <w:br/>
        <w:t xml:space="preserve">    } catch (error) {</w:t>
        <w:br/>
        <w:t xml:space="preserve">        console.log("error occured", error); </w:t>
        <w:br/>
        <w:t xml:space="preserve">    }</w:t>
        <w:br/>
        <w:t>}</w:t>
        <w:br/>
        <w:t>export default connectDB;</w:t>
      </w:r>
    </w:p>
    <w:p>
      <w:pPr>
        <w:pStyle w:val="Heading2"/>
      </w:pPr>
      <w:r>
        <w:t>IntelliSprout/server/index.js</w:t>
      </w:r>
    </w:p>
    <w:p>
      <w:pPr>
        <w:pStyle w:val="CodeStyle"/>
      </w:pPr>
      <w:r>
        <w:t>import express from "express";</w:t>
        <w:br/>
        <w:t>import dotenv from "dotenv";</w:t>
        <w:br/>
        <w:t>import cookieParser from "cookie-parser";</w:t>
        <w:br/>
        <w:t>import cors from "cors";</w:t>
        <w:br/>
        <w:t>import connectDB from "./database/db.js";</w:t>
        <w:br/>
        <w:t>import userRoute from "./routes/user.route.js";</w:t>
        <w:br/>
        <w:t>import courseRoute from "./routes/course.route.js";</w:t>
        <w:br/>
        <w:t>import mediaRoute from "./routes/media.route.js";</w:t>
        <w:br/>
        <w:t>import purchaseRoute from "./routes/purchaseCourse.route.js";</w:t>
        <w:br/>
        <w:t>import courseProgressRoute from "./routes/courseProgress.route.js";</w:t>
        <w:br/>
        <w:br/>
        <w:t>dotenv.config({});</w:t>
        <w:br/>
        <w:br/>
        <w:t>// call database connection here</w:t>
        <w:br/>
        <w:t>connectDB();</w:t>
        <w:br/>
        <w:t>const app = express();</w:t>
        <w:br/>
        <w:br/>
        <w:t>const PORT = process.env.PORT || 3000;</w:t>
        <w:br/>
        <w:br/>
        <w:t>// default middleware</w:t>
        <w:br/>
        <w:t>app.use(express.json());</w:t>
        <w:br/>
        <w:t>app.use(cookieParser());</w:t>
        <w:br/>
        <w:br/>
        <w:t>app.use(cors({</w:t>
        <w:br/>
        <w:t xml:space="preserve">    origin:"http://localhost:5173",</w:t>
        <w:br/>
        <w:t xml:space="preserve">    credentials:true</w:t>
        <w:br/>
        <w:t>}));</w:t>
        <w:br/>
        <w:t xml:space="preserve"> </w:t>
        <w:br/>
        <w:t>// apis</w:t>
        <w:br/>
        <w:t>app.use("/api/v1/media", mediaRoute);</w:t>
        <w:br/>
        <w:t>app.use("/api/v1/user", userRoute);</w:t>
        <w:br/>
        <w:t>app.use("/api/v1/course", courseRoute);</w:t>
        <w:br/>
        <w:t>app.use("/api/v1/purchase", purchaseRoute);</w:t>
        <w:br/>
        <w:t>app.use("/api/v1/progress", courseProgressRoute);</w:t>
        <w:br/>
        <w:t xml:space="preserve"> </w:t>
        <w:br/>
        <w:t xml:space="preserve"> </w:t>
        <w:br/>
        <w:t>app.listen(PORT, () =&gt; {</w:t>
        <w:br/>
        <w:t xml:space="preserve">    console.log(`Server listen at port ${PORT}`);</w:t>
        <w:br/>
        <w:t>})</w:t>
        <w:br/>
        <w:br/>
        <w:br/>
      </w:r>
    </w:p>
    <w:p>
      <w:pPr>
        <w:pStyle w:val="Heading2"/>
      </w:pPr>
      <w:r>
        <w:t>IntelliSprout/server/middlewares/isAuthenticated.js</w:t>
      </w:r>
    </w:p>
    <w:p>
      <w:pPr>
        <w:pStyle w:val="CodeStyle"/>
      </w:pPr>
      <w:r>
        <w:t>import jwt from "jsonwebtoken";</w:t>
        <w:br/>
        <w:br/>
        <w:t>const isAuthenticated = async (req, res, next) =&gt; {</w:t>
        <w:br/>
        <w:t xml:space="preserve">  try {</w:t>
        <w:br/>
        <w:t xml:space="preserve">    const token = req.cookies.token;</w:t>
        <w:br/>
        <w:t xml:space="preserve">    if (!token) {</w:t>
        <w:br/>
        <w:t xml:space="preserve">      return res.status(401).json({</w:t>
        <w:br/>
        <w:t xml:space="preserve">        message: "User not authenticated",</w:t>
        <w:br/>
        <w:t xml:space="preserve">        success: false,</w:t>
        <w:br/>
        <w:t xml:space="preserve">      });</w:t>
        <w:br/>
        <w:t xml:space="preserve">    }</w:t>
        <w:br/>
        <w:t xml:space="preserve">    const decode = await jwt.verify(token, process.env.SECRET_KEY);</w:t>
        <w:br/>
        <w:t xml:space="preserve">    if (!decode) {</w:t>
        <w:br/>
        <w:t xml:space="preserve">      return res.status(401).json({</w:t>
        <w:br/>
        <w:t xml:space="preserve">        message: "Invalid token",</w:t>
        <w:br/>
        <w:t xml:space="preserve">        success: false,</w:t>
        <w:br/>
        <w:t xml:space="preserve">      });</w:t>
        <w:br/>
        <w:t xml:space="preserve">    }</w:t>
        <w:br/>
        <w:t xml:space="preserve">    req.id = decode.userId;</w:t>
        <w:br/>
        <w:t xml:space="preserve">    next();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t>export default isAuthenticated;</w:t>
        <w:br/>
      </w:r>
    </w:p>
    <w:p>
      <w:pPr>
        <w:pStyle w:val="Heading2"/>
      </w:pPr>
      <w:r>
        <w:t>IntelliSprout/server/models/course.model.js</w:t>
      </w:r>
    </w:p>
    <w:p>
      <w:pPr>
        <w:pStyle w:val="CodeStyle"/>
      </w:pPr>
      <w:r>
        <w:t>import mongoose from "mongoose"</w:t>
        <w:br/>
        <w:br/>
        <w:t>const courseSchema = new mongoose.Schema({</w:t>
        <w:br/>
        <w:t xml:space="preserve">    courseTitle:{</w:t>
        <w:br/>
        <w:t xml:space="preserve">        type:String,</w:t>
        <w:br/>
        <w:t xml:space="preserve">        required:true</w:t>
        <w:br/>
        <w:t xml:space="preserve">    },</w:t>
        <w:br/>
        <w:t xml:space="preserve">    subTitle: {type:String}, </w:t>
        <w:br/>
        <w:t xml:space="preserve">    description:{ type:String},</w:t>
        <w:br/>
        <w:t xml:space="preserve">    category:{</w:t>
        <w:br/>
        <w:t xml:space="preserve">        type:String,</w:t>
        <w:br/>
        <w:t xml:space="preserve">        required:true</w:t>
        <w:br/>
        <w:t xml:space="preserve">    },</w:t>
        <w:br/>
        <w:t xml:space="preserve">    courseLevel:{</w:t>
        <w:br/>
        <w:t xml:space="preserve">        type:String,</w:t>
        <w:br/>
        <w:t xml:space="preserve">        enum:["Beginner", "Medium", "Advance"]</w:t>
        <w:br/>
        <w:t xml:space="preserve">    },</w:t>
        <w:br/>
        <w:t xml:space="preserve">    coursePrice:{</w:t>
        <w:br/>
        <w:t xml:space="preserve">        type:Number</w:t>
        <w:br/>
        <w:t xml:space="preserve">    },</w:t>
        <w:br/>
        <w:t xml:space="preserve">    courseThumbnail:{</w:t>
        <w:br/>
        <w:t xml:space="preserve">        type:String</w:t>
        <w:br/>
        <w:t xml:space="preserve">    },</w:t>
        <w:br/>
        <w:t xml:space="preserve">    enrolledStudents:[</w:t>
        <w:br/>
        <w:t xml:space="preserve">        {</w:t>
        <w:br/>
        <w:t xml:space="preserve">            type:mongoose.Schema.Types.ObjectId,</w:t>
        <w:br/>
        <w:t xml:space="preserve">            ref:'User'</w:t>
        <w:br/>
        <w:t xml:space="preserve">        }</w:t>
        <w:br/>
        <w:t xml:space="preserve">    ],</w:t>
        <w:br/>
        <w:t xml:space="preserve">    lectures:[</w:t>
        <w:br/>
        <w:t xml:space="preserve">        {</w:t>
        <w:br/>
        <w:t xml:space="preserve">            type:mongoose.Schema.Types.ObjectId,</w:t>
        <w:br/>
        <w:t xml:space="preserve">            ref:"Lecture"</w:t>
        <w:br/>
        <w:t xml:space="preserve">        }</w:t>
        <w:br/>
        <w:t xml:space="preserve">    ],</w:t>
        <w:br/>
        <w:t xml:space="preserve">    creator:{</w:t>
        <w:br/>
        <w:t xml:space="preserve">        type:mongoose.Schema.Types.ObjectId,</w:t>
        <w:br/>
        <w:t xml:space="preserve">        ref:'User'</w:t>
        <w:br/>
        <w:t xml:space="preserve">    },</w:t>
        <w:br/>
        <w:t xml:space="preserve">    isPublished:{</w:t>
        <w:br/>
        <w:t xml:space="preserve">        type:Boolean,</w:t>
        <w:br/>
        <w:t xml:space="preserve">        default:false</w:t>
        <w:br/>
        <w:t xml:space="preserve">    }</w:t>
        <w:br/>
        <w:br/>
        <w:t>}, {timestamps:true});</w:t>
        <w:br/>
        <w:br/>
        <w:t>export const Course = mongoose.model("Course", courseSchema);</w:t>
      </w:r>
    </w:p>
    <w:p>
      <w:pPr>
        <w:pStyle w:val="Heading2"/>
      </w:pPr>
      <w:r>
        <w:t>IntelliSprout/server/models/courseProgress.js</w:t>
      </w:r>
    </w:p>
    <w:p>
      <w:pPr>
        <w:pStyle w:val="CodeStyle"/>
      </w:pPr>
      <w:r>
        <w:t>import mongoose from "mongoose"</w:t>
        <w:br/>
        <w:br/>
        <w:t>const lectureProgressSchema = new mongoose.Schema({</w:t>
        <w:br/>
        <w:t xml:space="preserve">    lectureId:{type:String},</w:t>
        <w:br/>
        <w:t xml:space="preserve">    viewed:{type:Boolean}</w:t>
        <w:br/>
        <w:t>});</w:t>
        <w:br/>
        <w:br/>
        <w:t>const courseProgressSchema = new mongoose.Schema({</w:t>
        <w:br/>
        <w:t xml:space="preserve">    userId:{type:String},</w:t>
        <w:br/>
        <w:t xml:space="preserve">    courseId:{type:String},</w:t>
        <w:br/>
        <w:t xml:space="preserve">    completed:{type:Boolean},</w:t>
        <w:br/>
        <w:t xml:space="preserve">    lectureProgress:[lectureProgressSchema]</w:t>
        <w:br/>
        <w:t>});</w:t>
        <w:br/>
        <w:br/>
        <w:t>export const CourseProgress = mongoose.model("CourseProgress", courseProgressSchema);</w:t>
      </w:r>
    </w:p>
    <w:p>
      <w:pPr>
        <w:pStyle w:val="Heading2"/>
      </w:pPr>
      <w:r>
        <w:t>IntelliSprout/server/models/coursePurchase.model.js</w:t>
      </w:r>
    </w:p>
    <w:p>
      <w:pPr>
        <w:pStyle w:val="CodeStyle"/>
      </w:pPr>
      <w:r>
        <w:t>import mongoose from "mongoose";</w:t>
        <w:br/>
        <w:t>const coursePurchaseSchema = new mongoose.Schema({</w:t>
        <w:br/>
        <w:t xml:space="preserve">    courseId:{</w:t>
        <w:br/>
        <w:t xml:space="preserve">        type:mongoose.Schema.Types.ObjectId,</w:t>
        <w:br/>
        <w:t xml:space="preserve">        ref:'Course',</w:t>
        <w:br/>
        <w:t xml:space="preserve">        required:true</w:t>
        <w:br/>
        <w:t xml:space="preserve">    },</w:t>
        <w:br/>
        <w:t xml:space="preserve">    userId:{</w:t>
        <w:br/>
        <w:t xml:space="preserve">        type:mongoose.Schema.Types.ObjectId,</w:t>
        <w:br/>
        <w:t xml:space="preserve">        ref:'User',</w:t>
        <w:br/>
        <w:t xml:space="preserve">        required:true</w:t>
        <w:br/>
        <w:t xml:space="preserve">    },</w:t>
        <w:br/>
        <w:t xml:space="preserve">    amount:{</w:t>
        <w:br/>
        <w:t xml:space="preserve">        type:Number,</w:t>
        <w:br/>
        <w:t xml:space="preserve">        required:true</w:t>
        <w:br/>
        <w:t xml:space="preserve">    },</w:t>
        <w:br/>
        <w:t xml:space="preserve">    status:{</w:t>
        <w:br/>
        <w:t xml:space="preserve">        type:String,</w:t>
        <w:br/>
        <w:t xml:space="preserve">        enum:['pending', 'completed', 'failed'],</w:t>
        <w:br/>
        <w:t xml:space="preserve">        default:'pending'</w:t>
        <w:br/>
        <w:t xml:space="preserve">    },</w:t>
        <w:br/>
        <w:t xml:space="preserve">    paymentId:{</w:t>
        <w:br/>
        <w:t xml:space="preserve">        type:String,</w:t>
        <w:br/>
        <w:t xml:space="preserve">        required:true</w:t>
        <w:br/>
        <w:t xml:space="preserve">    }</w:t>
        <w:br/>
        <w:br/>
        <w:t>},{timestamps:true});</w:t>
        <w:br/>
        <w:t>export const CoursePurchase = mongoose.model('CoursePurchase', coursePurchaseSchema);</w:t>
      </w:r>
    </w:p>
    <w:p>
      <w:pPr>
        <w:pStyle w:val="Heading2"/>
      </w:pPr>
      <w:r>
        <w:t>IntelliSprout/server/models/lecture.model.js</w:t>
      </w:r>
    </w:p>
    <w:p>
      <w:pPr>
        <w:pStyle w:val="CodeStyle"/>
      </w:pPr>
      <w:r>
        <w:t>import mongoose from "mongoose";</w:t>
        <w:br/>
        <w:br/>
        <w:t>const lectureSchema = new mongoose.Schema({</w:t>
        <w:br/>
        <w:t xml:space="preserve">  lectureTitle: {</w:t>
        <w:br/>
        <w:t xml:space="preserve">    type: String,</w:t>
        <w:br/>
        <w:t xml:space="preserve">    required: true,</w:t>
        <w:br/>
        <w:t xml:space="preserve">  },</w:t>
        <w:br/>
        <w:t xml:space="preserve">  videoUrl: { type: String },</w:t>
        <w:br/>
        <w:t xml:space="preserve">  publicId: { type: String },</w:t>
        <w:br/>
        <w:t xml:space="preserve">  isPreviewFree: { type: Boolean },</w:t>
        <w:br/>
        <w:t>},{timestamps:true});</w:t>
        <w:br/>
        <w:br/>
        <w:t>export const Lecture = mongoose.model("Lecture", lectureSchema);</w:t>
        <w:br/>
      </w:r>
    </w:p>
    <w:p>
      <w:pPr>
        <w:pStyle w:val="Heading2"/>
      </w:pPr>
      <w:r>
        <w:t>IntelliSprout/server/models/user.model.js</w:t>
      </w:r>
    </w:p>
    <w:p>
      <w:pPr>
        <w:pStyle w:val="CodeStyle"/>
      </w:pPr>
      <w:r>
        <w:t>import mongoose from "mongoose";</w:t>
        <w:br/>
        <w:br/>
        <w:t>const userSchema = new mongoose.Schema({</w:t>
        <w:br/>
        <w:t xml:space="preserve">    name:{</w:t>
        <w:br/>
        <w:t xml:space="preserve">        type:String,</w:t>
        <w:br/>
        <w:t xml:space="preserve">        required:true</w:t>
        <w:br/>
        <w:t xml:space="preserve">    },</w:t>
        <w:br/>
        <w:t xml:space="preserve">    email:{</w:t>
        <w:br/>
        <w:t xml:space="preserve">        type:String,</w:t>
        <w:br/>
        <w:t xml:space="preserve">        required:true</w:t>
        <w:br/>
        <w:t xml:space="preserve">    },</w:t>
        <w:br/>
        <w:t xml:space="preserve">    password:{</w:t>
        <w:br/>
        <w:t xml:space="preserve">        type:String,</w:t>
        <w:br/>
        <w:t xml:space="preserve">        required:true</w:t>
        <w:br/>
        <w:t xml:space="preserve">    },</w:t>
        <w:br/>
        <w:t xml:space="preserve">    role:{</w:t>
        <w:br/>
        <w:t xml:space="preserve">        type:String,</w:t>
        <w:br/>
        <w:t xml:space="preserve">        enum:["instructor", "student"],</w:t>
        <w:br/>
        <w:t xml:space="preserve">        default:'student'</w:t>
        <w:br/>
        <w:t xml:space="preserve">    },</w:t>
        <w:br/>
        <w:t xml:space="preserve">    enrolledCourses:[</w:t>
        <w:br/>
        <w:t xml:space="preserve">        {</w:t>
        <w:br/>
        <w:t xml:space="preserve">            type:mongoose.Schema.Types.ObjectId,</w:t>
        <w:br/>
        <w:t xml:space="preserve">            ref:'Course'</w:t>
        <w:br/>
        <w:t xml:space="preserve">        }</w:t>
        <w:br/>
        <w:t xml:space="preserve">    ],</w:t>
        <w:br/>
        <w:t xml:space="preserve">    photoUrl:{</w:t>
        <w:br/>
        <w:t xml:space="preserve">        type:String,</w:t>
        <w:br/>
        <w:t xml:space="preserve">        default:""</w:t>
        <w:br/>
        <w:t xml:space="preserve">    }</w:t>
        <w:br/>
        <w:t>},{timestamps:true});</w:t>
        <w:br/>
        <w:br/>
        <w:t>export const User = mongoose.model("User", userSchema);</w:t>
      </w:r>
    </w:p>
    <w:p>
      <w:pPr>
        <w:pStyle w:val="Heading2"/>
      </w:pPr>
      <w:r>
        <w:t>IntelliSprout/server/routes/course.route.js</w:t>
      </w:r>
    </w:p>
    <w:p>
      <w:pPr>
        <w:pStyle w:val="CodeStyle"/>
      </w:pPr>
      <w:r>
        <w:t>import express from "express";</w:t>
        <w:br/>
        <w:t>import isAuthenticated from "../middlewares/isAuthenticated.js";</w:t>
        <w:br/>
        <w:t>import { createCourse, createLecture, editCourse, editLecture, getCourseById, getCourseLecture, getCreatorCourses, getLectureById, getPublishedCourse, removeLecture, searchCourse, togglePublishCourse } from "../controllers/course.controller.js";</w:t>
        <w:br/>
        <w:t>import upload from "../utils/multer.js";</w:t>
        <w:br/>
        <w:t>const router = express.Router();</w:t>
        <w:br/>
        <w:br/>
        <w:t>router.route("/").post(isAuthenticated,createCourse);</w:t>
        <w:br/>
        <w:t>router.route("/search").get(isAuthenticated, searchCourse);</w:t>
        <w:br/>
        <w:t>router.route("/published-courses").get( getPublishedCourse);</w:t>
        <w:br/>
        <w:t>router.route("/").get(isAuthenticated,getCreatorCourses);</w:t>
        <w:br/>
        <w:t>router.route("/:courseId").put(isAuthenticated,upload.single("courseThumbnail"),editCourse);</w:t>
        <w:br/>
        <w:t>router.route("/:courseId").get(isAuthenticated, getCourseById);</w:t>
        <w:br/>
        <w:t>router.route("/:courseId/lecture").post(isAuthenticated, createLecture);</w:t>
        <w:br/>
        <w:t>router.route("/:courseId/lecture").get(isAuthenticated, getCourseLecture);</w:t>
        <w:br/>
        <w:t>router.route("/:courseId/lecture/:lectureId").post(isAuthenticated, editLecture);</w:t>
        <w:br/>
        <w:t>router.route("/lecture/:lectureId").delete(isAuthenticated, removeLecture);</w:t>
        <w:br/>
        <w:t>router.route("/lecture/:lectureId").get(isAuthenticated, getLectureById);</w:t>
        <w:br/>
        <w:t>router.route("/:courseId").patch(isAuthenticated, togglePublishCourse);</w:t>
        <w:br/>
        <w:br/>
        <w:br/>
        <w:t>export default router;</w:t>
      </w:r>
    </w:p>
    <w:p>
      <w:pPr>
        <w:pStyle w:val="Heading2"/>
      </w:pPr>
      <w:r>
        <w:t>IntelliSprout/server/routes/courseProgress.route.js</w:t>
      </w:r>
    </w:p>
    <w:p>
      <w:pPr>
        <w:pStyle w:val="CodeStyle"/>
      </w:pPr>
      <w:r>
        <w:t>import express from "express"</w:t>
        <w:br/>
        <w:t>import isAuthenticated from "../middlewares/isAuthenticated.js";</w:t>
        <w:br/>
        <w:t>import { getCourseProgress, markAsCompleted, markAsInCompleted, updateLectureProgress } from "../controllers/courseProgress.controller.js";</w:t>
        <w:br/>
        <w:br/>
        <w:t>const router = express.Router()</w:t>
        <w:br/>
        <w:br/>
        <w:t>router.route("/:courseId").get(isAuthenticated, getCourseProgress);</w:t>
        <w:br/>
        <w:t>router.route("/:courseId/lecture/:lectureId/view").post(isAuthenticated, updateLectureProgress);</w:t>
        <w:br/>
        <w:t>router.route("/:courseId/complete").post(isAuthenticated, markAsCompleted);</w:t>
        <w:br/>
        <w:t>router.route("/:courseId/incomplete").post(isAuthenticated, markAsInCompleted);</w:t>
        <w:br/>
        <w:br/>
        <w:t>export default router;</w:t>
      </w:r>
    </w:p>
    <w:p>
      <w:pPr>
        <w:pStyle w:val="Heading2"/>
      </w:pPr>
      <w:r>
        <w:t>IntelliSprout/server/routes/media.route.js</w:t>
      </w:r>
    </w:p>
    <w:p>
      <w:pPr>
        <w:pStyle w:val="CodeStyle"/>
      </w:pPr>
      <w:r>
        <w:t>import express from "express";</w:t>
        <w:br/>
        <w:t>import upload from "../utils/multer.js";</w:t>
        <w:br/>
        <w:t>import { uploadMedia } from "../utils/cloudinary.js";</w:t>
        <w:br/>
        <w:br/>
        <w:t>const router = express.Router();</w:t>
        <w:br/>
        <w:br/>
        <w:t>router.route("/upload-video").post(upload.single("file"), async(req,res) =&gt; {</w:t>
        <w:br/>
        <w:t xml:space="preserve">    try {</w:t>
        <w:br/>
        <w:t xml:space="preserve">        const result = await uploadMedia(req.file.path);</w:t>
        <w:br/>
        <w:t xml:space="preserve">        res.status(200).json({</w:t>
        <w:br/>
        <w:t xml:space="preserve">            success:true,</w:t>
        <w:br/>
        <w:t xml:space="preserve">            message:"File uploaded successfully.",</w:t>
        <w:br/>
        <w:t xml:space="preserve">            data:result</w:t>
        <w:br/>
        <w:t xml:space="preserve">        });</w:t>
        <w:br/>
        <w:t xml:space="preserve">    } catch (error) {</w:t>
        <w:br/>
        <w:t xml:space="preserve">        console.log(error);</w:t>
        <w:br/>
        <w:t xml:space="preserve">        res.status(500).json({message:"Error uploading file"})</w:t>
        <w:br/>
        <w:t xml:space="preserve">    }</w:t>
        <w:br/>
        <w:t>});</w:t>
        <w:br/>
        <w:t>export default router;</w:t>
      </w:r>
    </w:p>
    <w:p>
      <w:pPr>
        <w:pStyle w:val="Heading2"/>
      </w:pPr>
      <w:r>
        <w:t>IntelliSprout/server/routes/purchaseCourse.route.js</w:t>
      </w:r>
    </w:p>
    <w:p>
      <w:pPr>
        <w:pStyle w:val="CodeStyle"/>
      </w:pPr>
      <w:r>
        <w:t>import express from "express";</w:t>
        <w:br/>
        <w:t>import isAuthenticated from "../middlewares/isAuthenticated.js";</w:t>
        <w:br/>
        <w:t>import { createCheckoutSession, getAllPurchasedCourse, getCourseDetailWithPurchaseStatus, stripeWebhook } from "../controllers/coursePurchase.controller.js";</w:t>
        <w:br/>
        <w:br/>
        <w:t>const router = express.Router();</w:t>
        <w:br/>
        <w:br/>
        <w:t>router.route("/checkout/create-checkout-session").post(isAuthenticated, createCheckoutSession);</w:t>
        <w:br/>
        <w:t>router.route("/webhook").post(express.raw({type:"application/json"}), stripeWebhook);</w:t>
        <w:br/>
        <w:t>router.route("/course/:courseId/detail-with-status").get(isAuthenticated,getCourseDetailWithPurchaseStatus);</w:t>
        <w:br/>
        <w:br/>
        <w:t>router.route("/").get(isAuthenticated,getAllPurchasedCourse);</w:t>
        <w:br/>
        <w:br/>
        <w:t>export default router;</w:t>
      </w:r>
    </w:p>
    <w:p>
      <w:pPr>
        <w:pStyle w:val="Heading2"/>
      </w:pPr>
      <w:r>
        <w:t>IntelliSprout/server/routes/user.route.js</w:t>
      </w:r>
    </w:p>
    <w:p>
      <w:pPr>
        <w:pStyle w:val="CodeStyle"/>
      </w:pPr>
      <w:r>
        <w:t>import express from "express";</w:t>
        <w:br/>
        <w:t>import { getUserProfile, login, logout, register, updateProfile } from "../controllers/user.controller.js";</w:t>
        <w:br/>
        <w:t>import isAuthenticated from "../middlewares/isAuthenticated.js";</w:t>
        <w:br/>
        <w:t>import upload from "../utils/multer.js";</w:t>
        <w:br/>
        <w:br/>
        <w:t>const router = express.Router();</w:t>
        <w:br/>
        <w:br/>
        <w:t>router.route("/register").post(register);</w:t>
        <w:br/>
        <w:t>router.route("/login").post(login);</w:t>
        <w:br/>
        <w:t>router.route("/logout").get(logout);</w:t>
        <w:br/>
        <w:t>router.route("/profile").get(isAuthenticated, getUserProfile);</w:t>
        <w:br/>
        <w:t>router.route("/profile/update").put(isAuthenticated, upload.single("profilePhoto"), updateProfile);</w:t>
        <w:br/>
        <w:br/>
        <w:t>export default router;</w:t>
      </w:r>
    </w:p>
    <w:p>
      <w:pPr>
        <w:pStyle w:val="Heading2"/>
      </w:pPr>
      <w:r>
        <w:t>IntelliSprout/server/utils/cloudinary.js</w:t>
      </w:r>
    </w:p>
    <w:p>
      <w:pPr>
        <w:pStyle w:val="CodeStyle"/>
      </w:pPr>
      <w:r>
        <w:t>import { v2 as cloudinary } from "cloudinary";</w:t>
        <w:br/>
        <w:t>import dotenv from "dotenv";</w:t>
        <w:br/>
        <w:t>dotenv.config({});</w:t>
        <w:br/>
        <w:br/>
        <w:t>cloudinary.config({</w:t>
        <w:br/>
        <w:t xml:space="preserve">  api_key: process.env.API_KEY,</w:t>
        <w:br/>
        <w:t xml:space="preserve">  api_secret: process.env.API_SECRET,</w:t>
        <w:br/>
        <w:t xml:space="preserve">  cloud_name: process.env.CLOUD_NAME,</w:t>
        <w:br/>
        <w:t>});</w:t>
        <w:br/>
        <w:br/>
        <w:t>export const uploadMedia = async (file) =&gt; {</w:t>
        <w:br/>
        <w:t xml:space="preserve">  try {</w:t>
        <w:br/>
        <w:t xml:space="preserve">    const uploadResponse = await cloudinary.uploader.upload(file, {</w:t>
        <w:br/>
        <w:t xml:space="preserve">      resource_type: "auto",</w:t>
        <w:br/>
        <w:t xml:space="preserve">    });</w:t>
        <w:br/>
        <w:t xml:space="preserve">    return uploadResponse;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t>export const deleteMediaFromCloudinary = async (publicId) =&gt; {</w:t>
        <w:br/>
        <w:t xml:space="preserve">  try {</w:t>
        <w:br/>
        <w:t xml:space="preserve">    await cloudinary.uploader.destroy(publicId);</w:t>
        <w:br/>
        <w:t xml:space="preserve">  } catch (error) {</w:t>
        <w:br/>
        <w:t xml:space="preserve">    console.log(error);</w:t>
        <w:br/>
        <w:t xml:space="preserve">  }</w:t>
        <w:br/>
        <w:t>};</w:t>
        <w:br/>
        <w:br/>
        <w:t>export const deleteVideoFromCloudinary = async (publicId) =&gt; {</w:t>
        <w:br/>
        <w:t xml:space="preserve">    try {</w:t>
        <w:br/>
        <w:t xml:space="preserve">        await cloudinary.uploader.destroy(publicId,{resource_type:"video"});</w:t>
        <w:br/>
        <w:t xml:space="preserve">    } catch (error) {</w:t>
        <w:br/>
        <w:t xml:space="preserve">        console.log(error);</w:t>
        <w:br/>
        <w:t xml:space="preserve">        </w:t>
        <w:br/>
        <w:t xml:space="preserve">    }</w:t>
        <w:br/>
        <w:t>}</w:t>
        <w:br/>
        <w:br/>
      </w:r>
    </w:p>
    <w:p>
      <w:pPr>
        <w:pStyle w:val="Heading2"/>
      </w:pPr>
      <w:r>
        <w:t>IntelliSprout/server/utils/generateToken.js</w:t>
      </w:r>
    </w:p>
    <w:p>
      <w:pPr>
        <w:pStyle w:val="CodeStyle"/>
      </w:pPr>
      <w:r>
        <w:t>import jwt from "jsonwebtoken";</w:t>
        <w:br/>
        <w:br/>
        <w:t>export const generateToken = (res, user, message) =&gt; {</w:t>
        <w:br/>
        <w:t xml:space="preserve">  const token = jwt.sign({ userId: user._id }, process.env.SECRET_KEY, {</w:t>
        <w:br/>
        <w:t xml:space="preserve">    expiresIn: "1d",</w:t>
        <w:br/>
        <w:t xml:space="preserve">  });</w:t>
        <w:br/>
        <w:br/>
        <w:t xml:space="preserve">  return res</w:t>
        <w:br/>
        <w:t xml:space="preserve">    .status(200)</w:t>
        <w:br/>
        <w:t xml:space="preserve">    .cookie("token", token, {</w:t>
        <w:br/>
        <w:t xml:space="preserve">      httpOnly: true,</w:t>
        <w:br/>
        <w:t xml:space="preserve">      sameSite: "strict",</w:t>
        <w:br/>
        <w:t xml:space="preserve">      maxAge: 24 * 60 * 60 * 1000, // 1 day</w:t>
        <w:br/>
        <w:t xml:space="preserve">    }).json({</w:t>
        <w:br/>
        <w:t xml:space="preserve">        success:true,</w:t>
        <w:br/>
        <w:t xml:space="preserve">        message,</w:t>
        <w:br/>
        <w:t xml:space="preserve">        user</w:t>
        <w:br/>
        <w:t xml:space="preserve">    });</w:t>
        <w:br/>
        <w:t>};</w:t>
        <w:br/>
      </w:r>
    </w:p>
    <w:p>
      <w:pPr>
        <w:pStyle w:val="Heading2"/>
      </w:pPr>
      <w:r>
        <w:t>IntelliSprout/server/utils/multer.js</w:t>
      </w:r>
    </w:p>
    <w:p>
      <w:pPr>
        <w:pStyle w:val="CodeStyle"/>
      </w:pPr>
      <w:r>
        <w:t>import multer from "multer";</w:t>
        <w:br/>
        <w:br/>
        <w:t>const upload = multer({dest:"uploads/"});</w:t>
        <w:br/>
        <w:t>export default upload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